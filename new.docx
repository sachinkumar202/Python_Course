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7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152" w:right="1296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48"/>
        </w:rPr>
        <w:hyperlink r:id="rId9" w:history="1">
          <w:r>
            <w:rPr>
              <w:rStyle w:val="Hyperlink"/>
            </w:rPr>
            <w:t>Sachin Kum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48"/>
        </w:rPr>
        <w:t xml:space="preserve">ar </w:t>
      </w:r>
      <w:r>
        <w:br/>
      </w:r>
      <w:r>
        <w:rPr>
          <w:rFonts w:ascii="Times New Roman" w:hAnsi="Times New Roman" w:eastAsia="Times New Roman"/>
          <w:b w:val="0"/>
          <w:i w:val="0"/>
          <w:color w:val="3D3D3D"/>
          <w:sz w:val="21"/>
        </w:rPr>
        <w:t>D</w:t>
      </w:r>
      <w:r>
        <w:rPr>
          <w:rFonts w:ascii="Times New Roman" w:hAnsi="Times New Roman" w:eastAsia="Times New Roman"/>
          <w:b w:val="0"/>
          <w:i w:val="0"/>
          <w:color w:val="5D5D5D"/>
          <w:sz w:val="21"/>
        </w:rPr>
        <w:t xml:space="preserve">elhi, </w:t>
      </w:r>
      <w:r>
        <w:rPr>
          <w:rFonts w:ascii="Times New Roman" w:hAnsi="Times New Roman" w:eastAsia="Times New Roman"/>
          <w:b w:val="0"/>
          <w:i w:val="0"/>
          <w:color w:val="2B2B2B"/>
          <w:sz w:val="21"/>
        </w:rPr>
        <w:t>I</w:t>
      </w:r>
      <w:r>
        <w:rPr>
          <w:rFonts w:ascii="Times New Roman" w:hAnsi="Times New Roman" w:eastAsia="Times New Roman"/>
          <w:b w:val="0"/>
          <w:i w:val="0"/>
          <w:color w:val="5D5D5D"/>
          <w:sz w:val="21"/>
        </w:rPr>
        <w:t xml:space="preserve">N </w:t>
      </w:r>
      <w:r>
        <w:rPr>
          <w:rFonts w:ascii="Arial" w:hAnsi="Arial" w:eastAsia="Arial"/>
          <w:b w:val="0"/>
          <w:i w:val="0"/>
          <w:color w:val="A2A2A2"/>
          <w:sz w:val="27"/>
        </w:rPr>
        <w:t>I</w:t>
      </w:r>
      <w:r>
        <w:rPr>
          <w:rFonts w:ascii="Times New Roman" w:hAnsi="Times New Roman" w:eastAsia="Times New Roman"/>
          <w:b w:val="0"/>
          <w:i w:val="0"/>
          <w:color w:val="5D5D5D"/>
          <w:sz w:val="21"/>
        </w:rPr>
        <w:t>+91</w:t>
      </w:r>
      <w:r>
        <w:rPr>
          <w:rFonts w:ascii="Times New Roman" w:hAnsi="Times New Roman" w:eastAsia="Times New Roman"/>
          <w:b w:val="0"/>
          <w:i w:val="0"/>
          <w:color w:val="0D0D0D"/>
          <w:sz w:val="21"/>
        </w:rPr>
        <w:t>-7906321546</w:t>
      </w:r>
      <w:r>
        <w:rPr>
          <w:rFonts w:ascii="Arial" w:hAnsi="Arial" w:eastAsia="Arial"/>
          <w:b w:val="0"/>
          <w:i w:val="0"/>
          <w:color w:val="A2A2A2"/>
          <w:sz w:val="27"/>
        </w:rPr>
        <w:t>I</w:t>
      </w:r>
      <w:r>
        <w:rPr>
          <w:u w:val="single" w:color="0000ff"/>
          <w:rFonts w:ascii="Arial" w:hAnsi="Arial" w:eastAsia="Arial"/>
          <w:b w:val="0"/>
          <w:i w:val="0"/>
          <w:color w:val="A2A2A2"/>
          <w:sz w:val="27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FF"/>
          <w:sz w:val="21"/>
          <w:u w:val="single"/>
        </w:rPr>
        <w:hyperlink r:id="rId9" w:history="1">
          <w:r>
            <w:rPr>
              <w:rStyle w:val="Hyperlink"/>
            </w:rPr>
            <w:t>se.sachinkumar1@gmail.com</w:t>
          </w:r>
        </w:hyperlink>
      </w:r>
      <w:r>
        <w:rPr>
          <w:rFonts w:ascii="Arial" w:hAnsi="Arial" w:eastAsia="Arial"/>
          <w:b w:val="0"/>
          <w:i w:val="0"/>
          <w:color w:val="A2A2A2"/>
          <w:sz w:val="27"/>
        </w:rPr>
        <w:t xml:space="preserve">I </w:t>
      </w:r>
      <w:r>
        <w:rPr>
          <w:rFonts w:ascii="Times New Roman" w:hAnsi="Times New Roman" w:eastAsia="Times New Roman"/>
          <w:b w:val="0"/>
          <w:i w:val="0"/>
          <w:color w:val="5D5D5D"/>
          <w:sz w:val="21"/>
        </w:rPr>
        <w:t>linkedin</w:t>
      </w:r>
      <w:r>
        <w:rPr>
          <w:rFonts w:ascii="Times New Roman" w:hAnsi="Times New Roman" w:eastAsia="Times New Roman"/>
          <w:b w:val="0"/>
          <w:i w:val="0"/>
          <w:color w:val="3D3D3D"/>
          <w:sz w:val="21"/>
        </w:rPr>
        <w:t>.</w:t>
      </w:r>
      <w:r>
        <w:rPr>
          <w:rFonts w:ascii="Times New Roman" w:hAnsi="Times New Roman" w:eastAsia="Times New Roman"/>
          <w:b w:val="0"/>
          <w:i w:val="0"/>
          <w:color w:val="5D5D5D"/>
          <w:sz w:val="21"/>
        </w:rPr>
        <w:t xml:space="preserve">com/in/Sachin-kumar2002 </w:t>
      </w:r>
      <w:r>
        <w:rPr>
          <w:rFonts w:ascii="Arial" w:hAnsi="Arial" w:eastAsia="Arial"/>
          <w:b w:val="0"/>
          <w:i w:val="0"/>
          <w:color w:val="A2A2A2"/>
          <w:sz w:val="27"/>
        </w:rPr>
        <w:t xml:space="preserve">I </w:t>
      </w:r>
    </w:p>
    <w:p>
      <w:pPr>
        <w:autoSpaceDN w:val="0"/>
        <w:autoSpaceDE w:val="0"/>
        <w:widowControl/>
        <w:spacing w:line="230" w:lineRule="auto" w:before="20" w:after="0"/>
        <w:ind w:left="0" w:right="4378" w:firstLine="0"/>
        <w:jc w:val="right"/>
      </w:pPr>
      <w:r>
        <w:rPr>
          <w:rFonts w:ascii="Times New Roman" w:hAnsi="Times New Roman" w:eastAsia="Times New Roman"/>
          <w:b w:val="0"/>
          <w:i w:val="0"/>
          <w:color w:val="5D5D5D"/>
          <w:sz w:val="21"/>
        </w:rPr>
        <w:t>github</w:t>
      </w:r>
      <w:r>
        <w:rPr>
          <w:rFonts w:ascii="Times New Roman" w:hAnsi="Times New Roman" w:eastAsia="Times New Roman"/>
          <w:b w:val="0"/>
          <w:i w:val="0"/>
          <w:color w:val="3D3D3D"/>
          <w:sz w:val="21"/>
        </w:rPr>
        <w:t>.</w:t>
      </w:r>
      <w:r>
        <w:rPr>
          <w:rFonts w:ascii="Times New Roman" w:hAnsi="Times New Roman" w:eastAsia="Times New Roman"/>
          <w:b w:val="0"/>
          <w:i w:val="0"/>
          <w:color w:val="5D5D5D"/>
          <w:sz w:val="21"/>
        </w:rPr>
        <w:t>com/sachinkumar202</w:t>
      </w:r>
    </w:p>
    <w:p>
      <w:pPr>
        <w:autoSpaceDN w:val="0"/>
        <w:autoSpaceDE w:val="0"/>
        <w:widowControl/>
        <w:spacing w:line="228" w:lineRule="auto" w:before="316" w:after="0"/>
        <w:ind w:left="18" w:right="0" w:firstLine="0"/>
        <w:jc w:val="left"/>
      </w:pPr>
      <w:r>
        <w:rPr>
          <w:w w:val="101.33423052336042"/>
          <w:rFonts w:ascii="Times New Roman" w:hAnsi="Times New Roman" w:eastAsia="Times New Roman"/>
          <w:b w:val="0"/>
          <w:i w:val="0"/>
          <w:color w:val="3D3D3D"/>
          <w:sz w:val="19"/>
        </w:rPr>
        <w:t>ED</w:t>
      </w:r>
      <w:r>
        <w:rPr>
          <w:w w:val="101.33423052336042"/>
          <w:rFonts w:ascii="Times New Roman" w:hAnsi="Times New Roman" w:eastAsia="Times New Roman"/>
          <w:b w:val="0"/>
          <w:i w:val="0"/>
          <w:color w:val="5D5D5D"/>
          <w:sz w:val="19"/>
        </w:rPr>
        <w:t>UCAT</w:t>
      </w:r>
      <w:r>
        <w:rPr>
          <w:w w:val="101.33423052336042"/>
          <w:rFonts w:ascii="Times New Roman" w:hAnsi="Times New Roman" w:eastAsia="Times New Roman"/>
          <w:b w:val="0"/>
          <w:i w:val="0"/>
          <w:color w:val="3D3D3D"/>
          <w:sz w:val="19"/>
        </w:rPr>
        <w:t>IO</w:t>
      </w:r>
      <w:r>
        <w:rPr>
          <w:w w:val="101.33423052336042"/>
          <w:rFonts w:ascii="Times New Roman" w:hAnsi="Times New Roman" w:eastAsia="Times New Roman"/>
          <w:b w:val="0"/>
          <w:i w:val="0"/>
          <w:color w:val="5D5D5D"/>
          <w:sz w:val="19"/>
        </w:rPr>
        <w:t>N</w:t>
      </w:r>
    </w:p>
    <w:p>
      <w:pPr>
        <w:autoSpaceDN w:val="0"/>
        <w:autoSpaceDE w:val="0"/>
        <w:widowControl/>
        <w:spacing w:line="214" w:lineRule="auto" w:before="108" w:after="0"/>
        <w:ind w:left="23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B2B2B"/>
          <w:sz w:val="25"/>
        </w:rPr>
        <w:t xml:space="preserve">Delhi Institute of Engineering &amp; </w:t>
      </w:r>
    </w:p>
    <w:p>
      <w:pPr>
        <w:autoSpaceDN w:val="0"/>
        <w:tabs>
          <w:tab w:pos="9824" w:val="left"/>
        </w:tabs>
        <w:autoSpaceDE w:val="0"/>
        <w:widowControl/>
        <w:spacing w:line="214" w:lineRule="auto" w:before="6" w:after="0"/>
        <w:ind w:left="23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B2B2B"/>
          <w:sz w:val="25"/>
        </w:rPr>
        <w:t xml:space="preserve">Technology </w:t>
      </w:r>
      <w:r>
        <w:tab/>
      </w:r>
      <w:r>
        <w:rPr>
          <w:rFonts w:ascii="Times New Roman" w:hAnsi="Times New Roman" w:eastAsia="Times New Roman"/>
          <w:b w:val="0"/>
          <w:i w:val="0"/>
          <w:color w:val="2B2B2B"/>
          <w:sz w:val="22"/>
        </w:rPr>
        <w:t>Meerut</w:t>
      </w:r>
      <w:r>
        <w:rPr>
          <w:rFonts w:ascii="Times New Roman" w:hAnsi="Times New Roman" w:eastAsia="Times New Roman"/>
          <w:b w:val="0"/>
          <w:i w:val="0"/>
          <w:color w:val="898989"/>
          <w:sz w:val="22"/>
        </w:rPr>
        <w:t xml:space="preserve">, </w:t>
      </w:r>
      <w:r>
        <w:rPr>
          <w:rFonts w:ascii="Times New Roman" w:hAnsi="Times New Roman" w:eastAsia="Times New Roman"/>
          <w:b w:val="0"/>
          <w:i w:val="0"/>
          <w:color w:val="2B2B2B"/>
          <w:sz w:val="22"/>
        </w:rPr>
        <w:t>IN</w:t>
      </w:r>
    </w:p>
    <w:p>
      <w:pPr>
        <w:autoSpaceDN w:val="0"/>
        <w:tabs>
          <w:tab w:pos="8738" w:val="left"/>
        </w:tabs>
        <w:autoSpaceDE w:val="0"/>
        <w:widowControl/>
        <w:spacing w:line="211" w:lineRule="auto" w:before="20" w:after="0"/>
        <w:ind w:left="238" w:right="0" w:firstLine="0"/>
        <w:jc w:val="left"/>
      </w:pPr>
      <w:r>
        <w:rPr>
          <w:w w:val="101.0976791381836"/>
          <w:rFonts w:ascii="Times New Roman" w:hAnsi="Times New Roman" w:eastAsia="Times New Roman"/>
          <w:b w:val="0"/>
          <w:i/>
          <w:color w:val="5D5D5D"/>
          <w:sz w:val="20"/>
        </w:rPr>
        <w:t xml:space="preserve">BCA in Computer Application </w:t>
      </w:r>
      <w:r>
        <w:tab/>
      </w:r>
      <w:r>
        <w:rPr>
          <w:rFonts w:ascii="Times New Roman" w:hAnsi="Times New Roman" w:eastAsia="Times New Roman"/>
          <w:b w:val="0"/>
          <w:i/>
          <w:color w:val="5D5D5D"/>
          <w:sz w:val="21"/>
        </w:rPr>
        <w:t>Jul.2019</w:t>
      </w:r>
      <w:r>
        <w:rPr>
          <w:rFonts w:ascii="Times New Roman" w:hAnsi="Times New Roman" w:eastAsia="Times New Roman"/>
          <w:b w:val="0"/>
          <w:i w:val="0"/>
          <w:color w:val="A2A2A2"/>
          <w:sz w:val="25"/>
        </w:rPr>
        <w:t xml:space="preserve">- </w:t>
      </w:r>
      <w:r>
        <w:rPr>
          <w:rFonts w:ascii="Times New Roman" w:hAnsi="Times New Roman" w:eastAsia="Times New Roman"/>
          <w:b w:val="0"/>
          <w:i/>
          <w:color w:val="5D5D5D"/>
          <w:sz w:val="21"/>
        </w:rPr>
        <w:t xml:space="preserve">Aug </w:t>
      </w:r>
      <w:r>
        <w:rPr>
          <w:rFonts w:ascii="Times New Roman" w:hAnsi="Times New Roman" w:eastAsia="Times New Roman"/>
          <w:b w:val="0"/>
          <w:i/>
          <w:color w:val="757575"/>
          <w:sz w:val="21"/>
        </w:rPr>
        <w:t>2022</w:t>
      </w:r>
    </w:p>
    <w:p>
      <w:pPr>
        <w:autoSpaceDN w:val="0"/>
        <w:autoSpaceDE w:val="0"/>
        <w:widowControl/>
        <w:spacing w:line="206" w:lineRule="auto" w:before="96" w:after="8"/>
        <w:ind w:left="212" w:right="0" w:firstLine="0"/>
        <w:jc w:val="left"/>
      </w:pPr>
      <w:r>
        <w:rPr>
          <w:w w:val="98.4758071899414"/>
          <w:rFonts w:ascii="Times New Roman" w:hAnsi="Times New Roman" w:eastAsia="Times New Roman"/>
          <w:b w:val="0"/>
          <w:i w:val="0"/>
          <w:color w:val="0D0D0D"/>
          <w:sz w:val="25"/>
        </w:rPr>
        <w:t xml:space="preserve">Madrid Software Training </w:t>
      </w:r>
    </w:p>
    <w:p>
      <w:pPr>
        <w:sectPr>
          <w:pgSz w:w="12240" w:h="15840"/>
          <w:pgMar w:top="294" w:right="550" w:bottom="482" w:left="710" w:header="720" w:footer="720" w:gutter="0"/>
          <w:cols w:space="720" w:num="1" w:equalWidth="0">
            <w:col w:w="10980" w:space="0"/>
          </w:cols>
          <w:docGrid w:linePitch="360"/>
        </w:sectPr>
      </w:pPr>
    </w:p>
    <w:p>
      <w:pPr>
        <w:autoSpaceDN w:val="0"/>
        <w:tabs>
          <w:tab w:pos="240" w:val="left"/>
        </w:tabs>
        <w:autoSpaceDE w:val="0"/>
        <w:widowControl/>
        <w:spacing w:line="245" w:lineRule="auto" w:before="0" w:after="0"/>
        <w:ind w:left="212" w:right="3168" w:firstLine="0"/>
        <w:jc w:val="left"/>
      </w:pPr>
      <w:r>
        <w:rPr>
          <w:w w:val="98.4758071899414"/>
          <w:rFonts w:ascii="Times New Roman" w:hAnsi="Times New Roman" w:eastAsia="Times New Roman"/>
          <w:b w:val="0"/>
          <w:i w:val="0"/>
          <w:color w:val="0D0D0D"/>
          <w:sz w:val="25"/>
        </w:rPr>
        <w:t xml:space="preserve">Solutions </w:t>
      </w:r>
      <w:r>
        <w:br/>
      </w:r>
      <w:r>
        <w:rPr>
          <w:w w:val="101.0976791381836"/>
          <w:rFonts w:ascii="Times New Roman" w:hAnsi="Times New Roman" w:eastAsia="Times New Roman"/>
          <w:b w:val="0"/>
          <w:i/>
          <w:color w:val="5D5D5D"/>
          <w:sz w:val="20"/>
        </w:rPr>
        <w:t>Data Analyst Training</w:t>
      </w:r>
    </w:p>
    <w:p>
      <w:pPr>
        <w:autoSpaceDN w:val="0"/>
        <w:autoSpaceDE w:val="0"/>
        <w:widowControl/>
        <w:spacing w:line="221" w:lineRule="auto" w:before="262" w:after="0"/>
        <w:ind w:left="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3D3D3D"/>
          <w:sz w:val="20"/>
        </w:rPr>
        <w:t>EXP</w:t>
      </w:r>
      <w:r>
        <w:rPr>
          <w:rFonts w:ascii="Times New Roman" w:hAnsi="Times New Roman" w:eastAsia="Times New Roman"/>
          <w:b w:val="0"/>
          <w:i w:val="0"/>
          <w:color w:val="5D5D5D"/>
          <w:sz w:val="20"/>
        </w:rPr>
        <w:t>E</w:t>
      </w:r>
      <w:r>
        <w:rPr>
          <w:rFonts w:ascii="Times New Roman" w:hAnsi="Times New Roman" w:eastAsia="Times New Roman"/>
          <w:b w:val="0"/>
          <w:i w:val="0"/>
          <w:color w:val="3D3D3D"/>
          <w:sz w:val="20"/>
        </w:rPr>
        <w:t>RI</w:t>
      </w:r>
      <w:r>
        <w:rPr>
          <w:rFonts w:ascii="Times New Roman" w:hAnsi="Times New Roman" w:eastAsia="Times New Roman"/>
          <w:b w:val="0"/>
          <w:i w:val="0"/>
          <w:color w:val="5D5D5D"/>
          <w:sz w:val="20"/>
        </w:rPr>
        <w:t>ENCE</w:t>
      </w:r>
    </w:p>
    <w:p>
      <w:pPr>
        <w:sectPr>
          <w:type w:val="continuous"/>
          <w:pgSz w:w="12240" w:h="15840"/>
          <w:pgMar w:top="294" w:right="550" w:bottom="482" w:left="710" w:header="720" w:footer="720" w:gutter="0"/>
          <w:cols w:space="720" w:num="2" w:equalWidth="0">
            <w:col w:w="5382" w:space="0"/>
            <w:col w:w="5598" w:space="0"/>
            <w:col w:w="10980" w:space="0"/>
          </w:cols>
          <w:docGrid w:linePitch="360"/>
        </w:sectPr>
      </w:pPr>
    </w:p>
    <w:p>
      <w:pPr>
        <w:autoSpaceDN w:val="0"/>
        <w:tabs>
          <w:tab w:pos="4570" w:val="left"/>
        </w:tabs>
        <w:autoSpaceDE w:val="0"/>
        <w:widowControl/>
        <w:spacing w:line="245" w:lineRule="auto" w:before="0" w:after="460"/>
        <w:ind w:left="326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2B2B2B"/>
          <w:sz w:val="22"/>
        </w:rPr>
        <w:t>D</w:t>
      </w:r>
      <w:r>
        <w:rPr>
          <w:rFonts w:ascii="Times New Roman" w:hAnsi="Times New Roman" w:eastAsia="Times New Roman"/>
          <w:b w:val="0"/>
          <w:i w:val="0"/>
          <w:color w:val="5D5D5D"/>
          <w:sz w:val="22"/>
        </w:rPr>
        <w:t>elh</w:t>
      </w:r>
      <w:r>
        <w:rPr>
          <w:rFonts w:ascii="Times New Roman" w:hAnsi="Times New Roman" w:eastAsia="Times New Roman"/>
          <w:b w:val="0"/>
          <w:i w:val="0"/>
          <w:color w:val="3D3D3D"/>
          <w:sz w:val="22"/>
        </w:rPr>
        <w:t>i</w:t>
      </w:r>
      <w:r>
        <w:rPr>
          <w:rFonts w:ascii="Times New Roman" w:hAnsi="Times New Roman" w:eastAsia="Times New Roman"/>
          <w:b w:val="0"/>
          <w:i w:val="0"/>
          <w:color w:val="898989"/>
          <w:sz w:val="22"/>
        </w:rPr>
        <w:t xml:space="preserve">, </w:t>
      </w:r>
      <w:r>
        <w:rPr>
          <w:rFonts w:ascii="Times New Roman" w:hAnsi="Times New Roman" w:eastAsia="Times New Roman"/>
          <w:b w:val="0"/>
          <w:i w:val="0"/>
          <w:color w:val="2B2B2B"/>
          <w:sz w:val="22"/>
        </w:rPr>
        <w:t xml:space="preserve">IN </w:t>
      </w:r>
      <w:r>
        <w:br/>
      </w:r>
      <w:r>
        <w:rPr>
          <w:rFonts w:ascii="Times New Roman" w:hAnsi="Times New Roman" w:eastAsia="Times New Roman"/>
          <w:b w:val="0"/>
          <w:i/>
          <w:color w:val="5D5D5D"/>
          <w:sz w:val="21"/>
        </w:rPr>
        <w:t xml:space="preserve">Oct </w:t>
      </w:r>
      <w:r>
        <w:rPr>
          <w:rFonts w:ascii="Times New Roman" w:hAnsi="Times New Roman" w:eastAsia="Times New Roman"/>
          <w:b w:val="0"/>
          <w:i/>
          <w:color w:val="757575"/>
          <w:sz w:val="21"/>
        </w:rPr>
        <w:t xml:space="preserve">2022 </w:t>
      </w:r>
      <w:r>
        <w:rPr>
          <w:rFonts w:ascii="Times New Roman" w:hAnsi="Times New Roman" w:eastAsia="Times New Roman"/>
          <w:b w:val="0"/>
          <w:i w:val="0"/>
          <w:color w:val="A2A2A2"/>
          <w:sz w:val="25"/>
        </w:rPr>
        <w:t xml:space="preserve">- </w:t>
      </w:r>
      <w:r>
        <w:rPr>
          <w:rFonts w:ascii="Times New Roman" w:hAnsi="Times New Roman" w:eastAsia="Times New Roman"/>
          <w:b w:val="0"/>
          <w:i/>
          <w:color w:val="5D5D5D"/>
          <w:sz w:val="21"/>
        </w:rPr>
        <w:t xml:space="preserve">Apr </w:t>
      </w:r>
      <w:r>
        <w:rPr>
          <w:rFonts w:ascii="Times New Roman" w:hAnsi="Times New Roman" w:eastAsia="Times New Roman"/>
          <w:b w:val="0"/>
          <w:i/>
          <w:color w:val="757575"/>
          <w:sz w:val="21"/>
        </w:rPr>
        <w:t>2023</w:t>
      </w:r>
    </w:p>
    <w:p>
      <w:pPr>
        <w:sectPr>
          <w:type w:val="nextColumn"/>
          <w:pgSz w:w="12240" w:h="15840"/>
          <w:pgMar w:top="294" w:right="550" w:bottom="482" w:left="710" w:header="720" w:footer="720" w:gutter="0"/>
          <w:cols w:space="720" w:num="2" w:equalWidth="0">
            <w:col w:w="5382" w:space="0"/>
            <w:col w:w="5598" w:space="0"/>
            <w:col w:w="1098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58" w:after="0"/>
        <w:ind w:left="712" w:right="144" w:hanging="482"/>
        <w:jc w:val="left"/>
      </w:pPr>
      <w:r>
        <w:rPr>
          <w:rFonts w:ascii="Times New Roman" w:hAnsi="Times New Roman" w:eastAsia="Times New Roman"/>
          <w:b w:val="0"/>
          <w:i w:val="0"/>
          <w:color w:val="0D0D0D"/>
          <w:sz w:val="24"/>
        </w:rPr>
        <w:t xml:space="preserve">Freshers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I am a motivated and detail-oriented data analyst looking for a challenging position with a dynamic organization.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Drive data-informed decision-making by utilizing analytical skills and data analysis tools. Dedicated to advancing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professional skills in a collaborative environment and contributing to the success of the company</w:t>
      </w:r>
      <w:r>
        <w:rPr>
          <w:rFonts w:ascii="Times New Roman" w:hAnsi="Times New Roman" w:eastAsia="Times New Roman"/>
          <w:b w:val="0"/>
          <w:i w:val="0"/>
          <w:color w:val="000000"/>
          <w:sz w:val="21"/>
        </w:rPr>
        <w:t xml:space="preserve">. </w:t>
      </w:r>
    </w:p>
    <w:p>
      <w:pPr>
        <w:autoSpaceDN w:val="0"/>
        <w:autoSpaceDE w:val="0"/>
        <w:widowControl/>
        <w:spacing w:line="218" w:lineRule="auto" w:before="238" w:after="52"/>
        <w:ind w:left="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B2B2B"/>
          <w:sz w:val="20"/>
        </w:rPr>
        <w:t>PROJ</w:t>
      </w:r>
      <w:r>
        <w:rPr>
          <w:rFonts w:ascii="Times New Roman" w:hAnsi="Times New Roman" w:eastAsia="Times New Roman"/>
          <w:b w:val="0"/>
          <w:i w:val="0"/>
          <w:color w:val="5D5D5D"/>
          <w:sz w:val="20"/>
        </w:rPr>
        <w:t>ECTS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5490"/>
        <w:gridCol w:w="5490"/>
      </w:tblGrid>
      <w:tr>
        <w:trPr>
          <w:trHeight w:hRule="exact" w:val="362"/>
        </w:trPr>
        <w:tc>
          <w:tcPr>
            <w:tcW w:type="dxa" w:w="6330"/>
            <w:tcBorders>
              <w:top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104" w:after="0"/>
              <w:ind w:left="210" w:right="0" w:firstLine="0"/>
              <w:jc w:val="left"/>
            </w:pPr>
            <w:r>
              <w:rPr>
                <w:w w:val="98.01777998606363"/>
                <w:rFonts w:ascii="Times New Roman" w:hAnsi="Times New Roman" w:eastAsia="Times New Roman"/>
                <w:b w:val="0"/>
                <w:i w:val="0"/>
                <w:color w:val="3D3D3D"/>
                <w:sz w:val="24"/>
              </w:rPr>
              <w:t>S</w:t>
            </w:r>
            <w:r>
              <w:rPr>
                <w:w w:val="98.01777998606363"/>
                <w:rFonts w:ascii="Times New Roman" w:hAnsi="Times New Roman" w:eastAsia="Times New Roman"/>
                <w:b w:val="0"/>
                <w:i w:val="0"/>
                <w:color w:val="0D0D0D"/>
                <w:sz w:val="24"/>
              </w:rPr>
              <w:t>al</w:t>
            </w:r>
            <w:r>
              <w:rPr>
                <w:w w:val="98.01777998606363"/>
                <w:rFonts w:ascii="Times New Roman" w:hAnsi="Times New Roman" w:eastAsia="Times New Roman"/>
                <w:b w:val="0"/>
                <w:i w:val="0"/>
                <w:color w:val="3D3D3D"/>
                <w:sz w:val="24"/>
              </w:rPr>
              <w:t xml:space="preserve">es </w:t>
            </w:r>
            <w:r>
              <w:rPr>
                <w:w w:val="98.01777998606363"/>
                <w:rFonts w:ascii="Times New Roman" w:hAnsi="Times New Roman" w:eastAsia="Times New Roman"/>
                <w:b w:val="0"/>
                <w:i w:val="0"/>
                <w:color w:val="0D0D0D"/>
                <w:sz w:val="24"/>
              </w:rPr>
              <w:t>Anal</w:t>
            </w:r>
            <w:r>
              <w:rPr>
                <w:w w:val="98.01777998606363"/>
                <w:rFonts w:ascii="Times New Roman" w:hAnsi="Times New Roman" w:eastAsia="Times New Roman"/>
                <w:b w:val="0"/>
                <w:i w:val="0"/>
                <w:color w:val="3D3D3D"/>
                <w:sz w:val="24"/>
              </w:rPr>
              <w:t>ys</w:t>
            </w:r>
            <w:r>
              <w:rPr>
                <w:w w:val="98.01777998606363"/>
                <w:rFonts w:ascii="Times New Roman" w:hAnsi="Times New Roman" w:eastAsia="Times New Roman"/>
                <w:b w:val="0"/>
                <w:i w:val="0"/>
                <w:color w:val="0D0D0D"/>
                <w:sz w:val="24"/>
              </w:rPr>
              <w:t>i</w:t>
            </w:r>
            <w:r>
              <w:rPr>
                <w:w w:val="98.01777998606363"/>
                <w:rFonts w:ascii="Times New Roman" w:hAnsi="Times New Roman" w:eastAsia="Times New Roman"/>
                <w:b w:val="0"/>
                <w:i w:val="0"/>
                <w:color w:val="3D3D3D"/>
                <w:sz w:val="24"/>
              </w:rPr>
              <w:t xml:space="preserve">s </w:t>
            </w:r>
            <w:r>
              <w:rPr>
                <w:w w:val="98.01777998606363"/>
                <w:rFonts w:ascii="Times New Roman" w:hAnsi="Times New Roman" w:eastAsia="Times New Roman"/>
                <w:b w:val="0"/>
                <w:i w:val="0"/>
                <w:color w:val="0D0D0D"/>
                <w:sz w:val="24"/>
              </w:rPr>
              <w:t>D</w:t>
            </w:r>
            <w:r>
              <w:rPr>
                <w:w w:val="98.01777998606363"/>
                <w:rFonts w:ascii="Times New Roman" w:hAnsi="Times New Roman" w:eastAsia="Times New Roman"/>
                <w:b w:val="0"/>
                <w:i w:val="0"/>
                <w:color w:val="3D3D3D"/>
                <w:sz w:val="24"/>
              </w:rPr>
              <w:t>as</w:t>
            </w:r>
            <w:r>
              <w:rPr>
                <w:w w:val="98.01777998606363"/>
                <w:rFonts w:ascii="Times New Roman" w:hAnsi="Times New Roman" w:eastAsia="Times New Roman"/>
                <w:b w:val="0"/>
                <w:i w:val="0"/>
                <w:color w:val="0D0D0D"/>
                <w:sz w:val="24"/>
              </w:rPr>
              <w:t>hb</w:t>
            </w:r>
            <w:r>
              <w:rPr>
                <w:w w:val="98.01777998606363"/>
                <w:rFonts w:ascii="Times New Roman" w:hAnsi="Times New Roman" w:eastAsia="Times New Roman"/>
                <w:b w:val="0"/>
                <w:i w:val="0"/>
                <w:color w:val="3D3D3D"/>
                <w:sz w:val="24"/>
              </w:rPr>
              <w:t>oa</w:t>
            </w:r>
            <w:r>
              <w:rPr>
                <w:w w:val="98.01777998606363"/>
                <w:rFonts w:ascii="Times New Roman" w:hAnsi="Times New Roman" w:eastAsia="Times New Roman"/>
                <w:b w:val="0"/>
                <w:i w:val="0"/>
                <w:color w:val="0D0D0D"/>
                <w:sz w:val="24"/>
              </w:rPr>
              <w:t xml:space="preserve">rd </w:t>
            </w:r>
          </w:p>
        </w:tc>
        <w:tc>
          <w:tcPr>
            <w:tcW w:type="dxa" w:w="4480"/>
            <w:tcBorders>
              <w:top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104" w:after="0"/>
              <w:ind w:left="0" w:right="24" w:firstLine="0"/>
              <w:jc w:val="right"/>
            </w:pPr>
            <w:r>
              <w:rPr>
                <w:w w:val="98.01777998606363"/>
                <w:rFonts w:ascii="Times New Roman" w:hAnsi="Times New Roman" w:eastAsia="Times New Roman"/>
                <w:b w:val="0"/>
                <w:i w:val="0"/>
                <w:color w:val="2B2B2B"/>
                <w:sz w:val="24"/>
              </w:rPr>
              <w:t>J</w:t>
            </w:r>
            <w:r>
              <w:rPr>
                <w:w w:val="98.01777998606363"/>
                <w:rFonts w:ascii="Times New Roman" w:hAnsi="Times New Roman" w:eastAsia="Times New Roman"/>
                <w:b w:val="0"/>
                <w:i w:val="0"/>
                <w:color w:val="5D5D5D"/>
                <w:sz w:val="24"/>
              </w:rPr>
              <w:t xml:space="preserve">une </w:t>
            </w:r>
            <w:r>
              <w:rPr>
                <w:w w:val="98.01777998606363"/>
                <w:rFonts w:ascii="Times New Roman" w:hAnsi="Times New Roman" w:eastAsia="Times New Roman"/>
                <w:b w:val="0"/>
                <w:i w:val="0"/>
                <w:color w:val="3D3D3D"/>
                <w:sz w:val="24"/>
              </w:rPr>
              <w:t>2</w:t>
            </w:r>
            <w:r>
              <w:rPr>
                <w:w w:val="98.01777998606363"/>
                <w:rFonts w:ascii="Times New Roman" w:hAnsi="Times New Roman" w:eastAsia="Times New Roman"/>
                <w:b w:val="0"/>
                <w:i w:val="0"/>
                <w:color w:val="5D5D5D"/>
                <w:sz w:val="24"/>
              </w:rPr>
              <w:t>0</w:t>
            </w:r>
            <w:r>
              <w:rPr>
                <w:w w:val="98.01777998606363"/>
                <w:rFonts w:ascii="Times New Roman" w:hAnsi="Times New Roman" w:eastAsia="Times New Roman"/>
                <w:b w:val="0"/>
                <w:i w:val="0"/>
                <w:color w:val="3D3D3D"/>
                <w:sz w:val="24"/>
              </w:rPr>
              <w:t>2</w:t>
            </w:r>
            <w:r>
              <w:rPr>
                <w:w w:val="98.01777998606363"/>
                <w:rFonts w:ascii="Times New Roman" w:hAnsi="Times New Roman" w:eastAsia="Times New Roman"/>
                <w:b w:val="0"/>
                <w:i w:val="0"/>
                <w:color w:val="5D5D5D"/>
                <w:sz w:val="24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712" w:right="432" w:hanging="184"/>
        <w:jc w:val="left"/>
      </w:pPr>
      <w:r>
        <w:rPr>
          <w:rFonts w:ascii="Times New Roman" w:hAnsi="Times New Roman" w:eastAsia="Times New Roman"/>
          <w:b w:val="0"/>
          <w:i w:val="0"/>
          <w:color w:val="0D0D0D"/>
          <w:sz w:val="22"/>
        </w:rPr>
        <w:t>•</w:t>
      </w:r>
      <w:r>
        <w:rPr>
          <w:rFonts w:ascii="Times New Roman" w:hAnsi="Times New Roman" w:eastAsia="Times New Roman"/>
          <w:b w:val="0"/>
          <w:i w:val="0"/>
          <w:color w:val="5D5D5D"/>
          <w:sz w:val="22"/>
        </w:rPr>
        <w:t xml:space="preserve">Made </w:t>
      </w:r>
      <w:r>
        <w:rPr>
          <w:rFonts w:ascii="Times New Roman" w:hAnsi="Times New Roman" w:eastAsia="Times New Roman"/>
          <w:b w:val="0"/>
          <w:i w:val="0"/>
          <w:color w:val="757575"/>
          <w:sz w:val="22"/>
        </w:rPr>
        <w:t xml:space="preserve">a </w:t>
      </w:r>
      <w:r>
        <w:rPr>
          <w:rFonts w:ascii="Times New Roman" w:hAnsi="Times New Roman" w:eastAsia="Times New Roman"/>
          <w:b w:val="0"/>
          <w:i w:val="0"/>
          <w:color w:val="5D5D5D"/>
          <w:sz w:val="22"/>
        </w:rPr>
        <w:t xml:space="preserve">dashboard on </w:t>
      </w:r>
      <w:r>
        <w:rPr>
          <w:rFonts w:ascii="Times New Roman" w:hAnsi="Times New Roman" w:eastAsia="Times New Roman"/>
          <w:b w:val="0"/>
          <w:i w:val="0"/>
          <w:color w:val="3D3D3D"/>
          <w:sz w:val="22"/>
        </w:rPr>
        <w:t>P</w:t>
      </w:r>
      <w:r>
        <w:rPr>
          <w:rFonts w:ascii="Times New Roman" w:hAnsi="Times New Roman" w:eastAsia="Times New Roman"/>
          <w:b w:val="0"/>
          <w:i w:val="0"/>
          <w:color w:val="5D5D5D"/>
          <w:sz w:val="22"/>
        </w:rPr>
        <w:t>ower B</w:t>
      </w:r>
      <w:r>
        <w:rPr>
          <w:rFonts w:ascii="Times New Roman" w:hAnsi="Times New Roman" w:eastAsia="Times New Roman"/>
          <w:b w:val="0"/>
          <w:i w:val="0"/>
          <w:color w:val="2B2B2B"/>
          <w:sz w:val="22"/>
        </w:rPr>
        <w:t xml:space="preserve">I </w:t>
      </w:r>
      <w:r>
        <w:rPr>
          <w:rFonts w:ascii="Times New Roman" w:hAnsi="Times New Roman" w:eastAsia="Times New Roman"/>
          <w:b w:val="0"/>
          <w:i w:val="0"/>
          <w:color w:val="5D5D5D"/>
          <w:sz w:val="22"/>
        </w:rPr>
        <w:t xml:space="preserve">with </w:t>
      </w:r>
      <w:r>
        <w:rPr>
          <w:rFonts w:ascii="Times New Roman" w:hAnsi="Times New Roman" w:eastAsia="Times New Roman"/>
          <w:b w:val="0"/>
          <w:i w:val="0"/>
          <w:color w:val="757575"/>
          <w:sz w:val="22"/>
        </w:rPr>
        <w:t xml:space="preserve">a </w:t>
      </w:r>
      <w:r>
        <w:rPr>
          <w:rFonts w:ascii="Times New Roman" w:hAnsi="Times New Roman" w:eastAsia="Times New Roman"/>
          <w:b w:val="0"/>
          <w:i w:val="0"/>
          <w:color w:val="5D5D5D"/>
          <w:sz w:val="22"/>
        </w:rPr>
        <w:t xml:space="preserve">bar </w:t>
      </w:r>
      <w:r>
        <w:rPr>
          <w:rFonts w:ascii="Times New Roman" w:hAnsi="Times New Roman" w:eastAsia="Times New Roman"/>
          <w:b w:val="0"/>
          <w:i w:val="0"/>
          <w:color w:val="757575"/>
          <w:sz w:val="22"/>
        </w:rPr>
        <w:t xml:space="preserve">chart showcasing </w:t>
      </w:r>
      <w:r>
        <w:rPr>
          <w:rFonts w:ascii="Times New Roman" w:hAnsi="Times New Roman" w:eastAsia="Times New Roman"/>
          <w:b w:val="0"/>
          <w:i w:val="0"/>
          <w:color w:val="5D5D5D"/>
          <w:sz w:val="22"/>
        </w:rPr>
        <w:t xml:space="preserve">Total Sales by </w:t>
      </w:r>
      <w:r>
        <w:rPr>
          <w:rFonts w:ascii="Times New Roman" w:hAnsi="Times New Roman" w:eastAsia="Times New Roman"/>
          <w:b w:val="0"/>
          <w:i w:val="0"/>
          <w:color w:val="3D3D3D"/>
          <w:sz w:val="22"/>
        </w:rPr>
        <w:t>P</w:t>
      </w:r>
      <w:r>
        <w:rPr>
          <w:rFonts w:ascii="Times New Roman" w:hAnsi="Times New Roman" w:eastAsia="Times New Roman"/>
          <w:b w:val="0"/>
          <w:i w:val="0"/>
          <w:color w:val="5D5D5D"/>
          <w:sz w:val="22"/>
        </w:rPr>
        <w:t xml:space="preserve">roduct </w:t>
      </w:r>
      <w:r>
        <w:rPr>
          <w:rFonts w:ascii="Times New Roman" w:hAnsi="Times New Roman" w:eastAsia="Times New Roman"/>
          <w:b w:val="0"/>
          <w:i w:val="0"/>
          <w:color w:val="3D3D3D"/>
          <w:sz w:val="22"/>
        </w:rPr>
        <w:t>L</w:t>
      </w:r>
      <w:r>
        <w:rPr>
          <w:rFonts w:ascii="Times New Roman" w:hAnsi="Times New Roman" w:eastAsia="Times New Roman"/>
          <w:b w:val="0"/>
          <w:i w:val="0"/>
          <w:color w:val="5D5D5D"/>
          <w:sz w:val="22"/>
        </w:rPr>
        <w:t xml:space="preserve">ine, A funnel </w:t>
      </w:r>
      <w:r>
        <w:rPr>
          <w:rFonts w:ascii="Times New Roman" w:hAnsi="Times New Roman" w:eastAsia="Times New Roman"/>
          <w:b w:val="0"/>
          <w:i w:val="0"/>
          <w:color w:val="757575"/>
          <w:sz w:val="22"/>
        </w:rPr>
        <w:t xml:space="preserve">chart </w:t>
      </w:r>
      <w:r>
        <w:rPr>
          <w:rFonts w:ascii="Times New Roman" w:hAnsi="Times New Roman" w:eastAsia="Times New Roman"/>
          <w:b w:val="0"/>
          <w:i w:val="0"/>
          <w:color w:val="757575"/>
          <w:sz w:val="22"/>
        </w:rPr>
        <w:t xml:space="preserve">showcasing </w:t>
      </w:r>
      <w:r>
        <w:rPr>
          <w:rFonts w:ascii="Times New Roman" w:hAnsi="Times New Roman" w:eastAsia="Times New Roman"/>
          <w:b w:val="0"/>
          <w:i w:val="0"/>
          <w:color w:val="5D5D5D"/>
          <w:sz w:val="22"/>
        </w:rPr>
        <w:t>Top 10 Customers by Total Sales, Total City</w:t>
      </w:r>
      <w:r>
        <w:rPr>
          <w:rFonts w:ascii="Times New Roman" w:hAnsi="Times New Roman" w:eastAsia="Times New Roman"/>
          <w:b w:val="0"/>
          <w:i w:val="0"/>
          <w:color w:val="0D0D0D"/>
          <w:sz w:val="22"/>
        </w:rPr>
        <w:t>-</w:t>
      </w:r>
      <w:r>
        <w:rPr>
          <w:rFonts w:ascii="Times New Roman" w:hAnsi="Times New Roman" w:eastAsia="Times New Roman"/>
          <w:b w:val="0"/>
          <w:i w:val="0"/>
          <w:color w:val="5D5D5D"/>
          <w:sz w:val="22"/>
        </w:rPr>
        <w:t xml:space="preserve">wise demand on </w:t>
      </w:r>
      <w:r>
        <w:rPr>
          <w:rFonts w:ascii="Times New Roman" w:hAnsi="Times New Roman" w:eastAsia="Times New Roman"/>
          <w:b w:val="0"/>
          <w:i w:val="0"/>
          <w:color w:val="757575"/>
          <w:sz w:val="22"/>
        </w:rPr>
        <w:t xml:space="preserve">a </w:t>
      </w:r>
      <w:r>
        <w:rPr>
          <w:rFonts w:ascii="Times New Roman" w:hAnsi="Times New Roman" w:eastAsia="Times New Roman"/>
          <w:b w:val="0"/>
          <w:i w:val="0"/>
          <w:color w:val="5D5D5D"/>
          <w:sz w:val="22"/>
        </w:rPr>
        <w:t xml:space="preserve">map with bubble </w:t>
      </w:r>
      <w:r>
        <w:rPr>
          <w:rFonts w:ascii="Times New Roman" w:hAnsi="Times New Roman" w:eastAsia="Times New Roman"/>
          <w:b w:val="0"/>
          <w:i w:val="0"/>
          <w:color w:val="757575"/>
          <w:sz w:val="22"/>
        </w:rPr>
        <w:t xml:space="preserve">size according </w:t>
      </w:r>
      <w:r>
        <w:rPr>
          <w:rFonts w:ascii="Times New Roman" w:hAnsi="Times New Roman" w:eastAsia="Times New Roman"/>
          <w:b w:val="0"/>
          <w:i w:val="0"/>
          <w:color w:val="5D5D5D"/>
          <w:sz w:val="22"/>
        </w:rPr>
        <w:t>to</w:t>
      </w:r>
      <w:r>
        <w:rPr>
          <w:rFonts w:ascii="Times New Roman" w:hAnsi="Times New Roman" w:eastAsia="Times New Roman"/>
          <w:b w:val="0"/>
          <w:i w:val="0"/>
          <w:color w:val="5D5D5D"/>
          <w:sz w:val="22"/>
        </w:rPr>
        <w:t xml:space="preserve">Quantity ordered, Card </w:t>
      </w:r>
      <w:r>
        <w:rPr>
          <w:rFonts w:ascii="Times New Roman" w:hAnsi="Times New Roman" w:eastAsia="Times New Roman"/>
          <w:b w:val="0"/>
          <w:i w:val="0"/>
          <w:color w:val="757575"/>
          <w:sz w:val="22"/>
        </w:rPr>
        <w:t xml:space="preserve">showcasing average sales </w:t>
      </w:r>
      <w:r>
        <w:rPr>
          <w:rFonts w:ascii="Times New Roman" w:hAnsi="Times New Roman" w:eastAsia="Times New Roman"/>
          <w:b w:val="0"/>
          <w:i w:val="0"/>
          <w:color w:val="5D5D5D"/>
          <w:sz w:val="22"/>
        </w:rPr>
        <w:t xml:space="preserve">per order, bar </w:t>
      </w:r>
      <w:r>
        <w:rPr>
          <w:rFonts w:ascii="Times New Roman" w:hAnsi="Times New Roman" w:eastAsia="Times New Roman"/>
          <w:b w:val="0"/>
          <w:i w:val="0"/>
          <w:color w:val="757575"/>
          <w:sz w:val="22"/>
        </w:rPr>
        <w:t xml:space="preserve">chart showcasing </w:t>
      </w:r>
      <w:r>
        <w:rPr>
          <w:rFonts w:ascii="Times New Roman" w:hAnsi="Times New Roman" w:eastAsia="Times New Roman"/>
          <w:b w:val="0"/>
          <w:i w:val="0"/>
          <w:color w:val="5D5D5D"/>
          <w:sz w:val="22"/>
        </w:rPr>
        <w:t xml:space="preserve">number of orders by </w:t>
      </w:r>
      <w:r>
        <w:rPr>
          <w:rFonts w:ascii="Times New Roman" w:hAnsi="Times New Roman" w:eastAsia="Times New Roman"/>
          <w:b w:val="0"/>
          <w:i w:val="0"/>
          <w:color w:val="757575"/>
          <w:sz w:val="22"/>
        </w:rPr>
        <w:t xml:space="preserve">status, </w:t>
      </w:r>
      <w:r>
        <w:rPr>
          <w:rFonts w:ascii="Times New Roman" w:hAnsi="Times New Roman" w:eastAsia="Times New Roman"/>
          <w:b w:val="0"/>
          <w:i w:val="0"/>
          <w:color w:val="5D5D5D"/>
          <w:sz w:val="22"/>
        </w:rPr>
        <w:t>line</w:t>
      </w:r>
      <w:r>
        <w:rPr>
          <w:rFonts w:ascii="Times New Roman" w:hAnsi="Times New Roman" w:eastAsia="Times New Roman"/>
          <w:b w:val="0"/>
          <w:i w:val="0"/>
          <w:color w:val="5D5D5D"/>
          <w:sz w:val="22"/>
        </w:rPr>
        <w:t xml:space="preserve">chart for month wise </w:t>
      </w:r>
      <w:r>
        <w:rPr>
          <w:rFonts w:ascii="Times New Roman" w:hAnsi="Times New Roman" w:eastAsia="Times New Roman"/>
          <w:b w:val="0"/>
          <w:i w:val="0"/>
          <w:color w:val="757575"/>
          <w:sz w:val="22"/>
        </w:rPr>
        <w:t xml:space="preserve">sales and </w:t>
      </w:r>
      <w:r>
        <w:rPr>
          <w:rFonts w:ascii="Times New Roman" w:hAnsi="Times New Roman" w:eastAsia="Times New Roman"/>
          <w:b w:val="0"/>
          <w:i w:val="0"/>
          <w:color w:val="5D5D5D"/>
          <w:sz w:val="22"/>
        </w:rPr>
        <w:t xml:space="preserve">dual </w:t>
      </w:r>
      <w:r>
        <w:rPr>
          <w:rFonts w:ascii="Times New Roman" w:hAnsi="Times New Roman" w:eastAsia="Times New Roman"/>
          <w:b w:val="0"/>
          <w:i w:val="0"/>
          <w:color w:val="757575"/>
          <w:sz w:val="22"/>
        </w:rPr>
        <w:t xml:space="preserve">axis graph combining </w:t>
      </w:r>
      <w:r>
        <w:rPr>
          <w:rFonts w:ascii="Times New Roman" w:hAnsi="Times New Roman" w:eastAsia="Times New Roman"/>
          <w:b w:val="0"/>
          <w:i w:val="0"/>
          <w:color w:val="5D5D5D"/>
          <w:sz w:val="22"/>
        </w:rPr>
        <w:t xml:space="preserve">bar </w:t>
      </w:r>
      <w:r>
        <w:rPr>
          <w:rFonts w:ascii="Times New Roman" w:hAnsi="Times New Roman" w:eastAsia="Times New Roman"/>
          <w:b w:val="0"/>
          <w:i w:val="0"/>
          <w:color w:val="757575"/>
          <w:sz w:val="22"/>
        </w:rPr>
        <w:t xml:space="preserve">chart </w:t>
      </w:r>
      <w:r>
        <w:rPr>
          <w:rFonts w:ascii="Times New Roman" w:hAnsi="Times New Roman" w:eastAsia="Times New Roman"/>
          <w:b w:val="0"/>
          <w:i w:val="0"/>
          <w:color w:val="5D5D5D"/>
          <w:sz w:val="22"/>
        </w:rPr>
        <w:t xml:space="preserve">and </w:t>
      </w:r>
      <w:r>
        <w:rPr>
          <w:rFonts w:ascii="Times New Roman" w:hAnsi="Times New Roman" w:eastAsia="Times New Roman"/>
          <w:b w:val="0"/>
          <w:i w:val="0"/>
          <w:color w:val="757575"/>
          <w:sz w:val="22"/>
        </w:rPr>
        <w:t xml:space="preserve">a </w:t>
      </w:r>
      <w:r>
        <w:rPr>
          <w:rFonts w:ascii="Times New Roman" w:hAnsi="Times New Roman" w:eastAsia="Times New Roman"/>
          <w:b w:val="0"/>
          <w:i w:val="0"/>
          <w:color w:val="5D5D5D"/>
          <w:sz w:val="22"/>
        </w:rPr>
        <w:t xml:space="preserve">line chart </w:t>
      </w:r>
      <w:r>
        <w:rPr>
          <w:rFonts w:ascii="Times New Roman" w:hAnsi="Times New Roman" w:eastAsia="Times New Roman"/>
          <w:b w:val="0"/>
          <w:i w:val="0"/>
          <w:color w:val="757575"/>
          <w:sz w:val="22"/>
        </w:rPr>
        <w:t xml:space="preserve">showing </w:t>
      </w:r>
      <w:r>
        <w:rPr>
          <w:rFonts w:ascii="Times New Roman" w:hAnsi="Times New Roman" w:eastAsia="Times New Roman"/>
          <w:b w:val="0"/>
          <w:i w:val="0"/>
          <w:color w:val="5D5D5D"/>
          <w:sz w:val="22"/>
        </w:rPr>
        <w:t xml:space="preserve">the </w:t>
      </w:r>
      <w:r>
        <w:rPr>
          <w:rFonts w:ascii="Times New Roman" w:hAnsi="Times New Roman" w:eastAsia="Times New Roman"/>
          <w:b w:val="0"/>
          <w:i w:val="0"/>
          <w:color w:val="5D5D5D"/>
          <w:sz w:val="22"/>
        </w:rPr>
        <w:t>number of</w:t>
      </w:r>
      <w:r>
        <w:rPr>
          <w:rFonts w:ascii="Times New Roman" w:hAnsi="Times New Roman" w:eastAsia="Times New Roman"/>
          <w:b w:val="0"/>
          <w:i w:val="0"/>
          <w:color w:val="5D5D5D"/>
          <w:sz w:val="22"/>
        </w:rPr>
        <w:t>products by MS</w:t>
      </w:r>
      <w:r>
        <w:rPr>
          <w:rFonts w:ascii="Times New Roman" w:hAnsi="Times New Roman" w:eastAsia="Times New Roman"/>
          <w:b w:val="0"/>
          <w:i w:val="0"/>
          <w:color w:val="3D3D3D"/>
          <w:sz w:val="22"/>
        </w:rPr>
        <w:t xml:space="preserve">RP </w:t>
      </w:r>
      <w:r>
        <w:rPr>
          <w:rFonts w:ascii="Times New Roman" w:hAnsi="Times New Roman" w:eastAsia="Times New Roman"/>
          <w:b w:val="0"/>
          <w:i w:val="0"/>
          <w:color w:val="5D5D5D"/>
          <w:sz w:val="22"/>
        </w:rPr>
        <w:t>(bins)</w:t>
      </w:r>
    </w:p>
    <w:p>
      <w:pPr>
        <w:autoSpaceDN w:val="0"/>
        <w:tabs>
          <w:tab w:pos="712" w:val="left"/>
          <w:tab w:pos="9776" w:val="left"/>
        </w:tabs>
        <w:autoSpaceDE w:val="0"/>
        <w:widowControl/>
        <w:spacing w:line="245" w:lineRule="auto" w:before="120" w:after="0"/>
        <w:ind w:left="23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B2B2B"/>
          <w:sz w:val="23"/>
        </w:rPr>
        <w:t xml:space="preserve">Sark Tank India </w:t>
      </w:r>
      <w:r>
        <w:tab/>
      </w:r>
      <w:r>
        <w:rPr>
          <w:rFonts w:ascii="Times New Roman" w:hAnsi="Times New Roman" w:eastAsia="Times New Roman"/>
          <w:b w:val="0"/>
          <w:i w:val="0"/>
          <w:color w:val="3D3D3D"/>
          <w:sz w:val="22"/>
        </w:rPr>
        <w:t>Feb</w:t>
      </w:r>
      <w:r>
        <w:rPr>
          <w:rFonts w:ascii="Times New Roman" w:hAnsi="Times New Roman" w:eastAsia="Times New Roman"/>
          <w:b w:val="0"/>
          <w:i w:val="0"/>
          <w:color w:val="3D3D3D"/>
          <w:sz w:val="22"/>
        </w:rPr>
        <w:t>2</w:t>
      </w:r>
      <w:r>
        <w:rPr>
          <w:rFonts w:ascii="Times New Roman" w:hAnsi="Times New Roman" w:eastAsia="Times New Roman"/>
          <w:b w:val="0"/>
          <w:i w:val="0"/>
          <w:color w:val="5D5D5D"/>
          <w:sz w:val="22"/>
        </w:rPr>
        <w:t>0</w:t>
      </w:r>
      <w:r>
        <w:rPr>
          <w:rFonts w:ascii="Times New Roman" w:hAnsi="Times New Roman" w:eastAsia="Times New Roman"/>
          <w:b w:val="0"/>
          <w:i w:val="0"/>
          <w:color w:val="3D3D3D"/>
          <w:sz w:val="22"/>
        </w:rPr>
        <w:t>2</w:t>
      </w:r>
      <w:r>
        <w:rPr>
          <w:rFonts w:ascii="Times New Roman" w:hAnsi="Times New Roman" w:eastAsia="Times New Roman"/>
          <w:b w:val="0"/>
          <w:i w:val="0"/>
          <w:color w:val="5D5D5D"/>
          <w:sz w:val="22"/>
        </w:rPr>
        <w:t xml:space="preserve">3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Deals made by various investors on the show Sark Tank India. Maximum deal amount of 150 Crores for India of an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ed tech app. Maximum deal equity of 75 Crores for the idea of an inventions company.</w:t>
      </w:r>
    </w:p>
    <w:p>
      <w:pPr>
        <w:autoSpaceDN w:val="0"/>
        <w:tabs>
          <w:tab w:pos="730" w:val="left"/>
          <w:tab w:pos="9708" w:val="left"/>
        </w:tabs>
        <w:autoSpaceDE w:val="0"/>
        <w:widowControl/>
        <w:spacing w:line="245" w:lineRule="auto" w:before="114" w:after="0"/>
        <w:ind w:left="230" w:right="144" w:firstLine="0"/>
        <w:jc w:val="left"/>
      </w:pPr>
      <w:r>
        <w:rPr>
          <w:w w:val="98.16805798074473"/>
          <w:rFonts w:ascii="Times New Roman" w:hAnsi="Times New Roman" w:eastAsia="Times New Roman"/>
          <w:b w:val="0"/>
          <w:i w:val="0"/>
          <w:color w:val="5D5D5D"/>
          <w:sz w:val="23"/>
        </w:rPr>
        <w:t xml:space="preserve">Covid 19 Analysis </w:t>
      </w:r>
      <w:r>
        <w:tab/>
      </w:r>
      <w:r>
        <w:rPr>
          <w:w w:val="98.16805798074473"/>
          <w:rFonts w:ascii="Times New Roman" w:hAnsi="Times New Roman" w:eastAsia="Times New Roman"/>
          <w:b w:val="0"/>
          <w:i w:val="0"/>
          <w:color w:val="3D3D3D"/>
          <w:sz w:val="23"/>
        </w:rPr>
        <w:t>Jan</w:t>
      </w:r>
      <w:r>
        <w:rPr>
          <w:w w:val="98.16805798074473"/>
          <w:rFonts w:ascii="Times New Roman" w:hAnsi="Times New Roman" w:eastAsia="Times New Roman"/>
          <w:b w:val="0"/>
          <w:i w:val="0"/>
          <w:color w:val="3D3D3D"/>
          <w:sz w:val="23"/>
        </w:rPr>
        <w:t>2</w:t>
      </w:r>
      <w:r>
        <w:rPr>
          <w:w w:val="98.16805798074473"/>
          <w:rFonts w:ascii="Times New Roman" w:hAnsi="Times New Roman" w:eastAsia="Times New Roman"/>
          <w:b w:val="0"/>
          <w:i w:val="0"/>
          <w:color w:val="5D5D5D"/>
          <w:sz w:val="23"/>
        </w:rPr>
        <w:t>0</w:t>
      </w:r>
      <w:r>
        <w:rPr>
          <w:w w:val="98.16805798074473"/>
          <w:rFonts w:ascii="Times New Roman" w:hAnsi="Times New Roman" w:eastAsia="Times New Roman"/>
          <w:b w:val="0"/>
          <w:i w:val="0"/>
          <w:color w:val="3D3D3D"/>
          <w:sz w:val="23"/>
        </w:rPr>
        <w:t>2</w:t>
      </w:r>
      <w:r>
        <w:rPr>
          <w:w w:val="98.16805798074473"/>
          <w:rFonts w:ascii="Times New Roman" w:hAnsi="Times New Roman" w:eastAsia="Times New Roman"/>
          <w:b w:val="0"/>
          <w:i w:val="0"/>
          <w:color w:val="5D5D5D"/>
          <w:sz w:val="23"/>
        </w:rPr>
        <w:t xml:space="preserve">3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Developed and executed data analysis projects as part of coursework, applying data mining techniques, statistical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analysis, and data visualization to draw meaningful insights. </w:t>
      </w:r>
    </w:p>
    <w:p>
      <w:pPr>
        <w:autoSpaceDN w:val="0"/>
        <w:tabs>
          <w:tab w:pos="9694" w:val="left"/>
        </w:tabs>
        <w:autoSpaceDE w:val="0"/>
        <w:widowControl/>
        <w:spacing w:line="230" w:lineRule="auto" w:before="20" w:after="0"/>
        <w:ind w:left="2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Zomato Food Application 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Jan 2023 </w:t>
      </w:r>
    </w:p>
    <w:p>
      <w:pPr>
        <w:autoSpaceDN w:val="0"/>
        <w:autoSpaceDE w:val="0"/>
        <w:widowControl/>
        <w:spacing w:line="197" w:lineRule="auto" w:before="5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Analysis based on the availability of various features of Zomato food ordering and restaurant booking app </w:t>
      </w:r>
    </w:p>
    <w:p>
      <w:pPr>
        <w:autoSpaceDN w:val="0"/>
        <w:autoSpaceDE w:val="0"/>
        <w:widowControl/>
        <w:spacing w:line="197" w:lineRule="auto" w:before="48" w:after="0"/>
        <w:ind w:left="716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available around the world. India with the highest restaurant and corresponding unrated restaurants. </w:t>
      </w:r>
    </w:p>
    <w:p>
      <w:pPr>
        <w:autoSpaceDN w:val="0"/>
        <w:autoSpaceDE w:val="0"/>
        <w:widowControl/>
        <w:spacing w:line="221" w:lineRule="auto" w:before="276" w:after="0"/>
        <w:ind w:left="1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3D3D3D"/>
          <w:sz w:val="20"/>
        </w:rPr>
        <w:t>T</w:t>
      </w:r>
      <w:r>
        <w:rPr>
          <w:rFonts w:ascii="Times New Roman" w:hAnsi="Times New Roman" w:eastAsia="Times New Roman"/>
          <w:b w:val="0"/>
          <w:i w:val="0"/>
          <w:color w:val="5D5D5D"/>
          <w:sz w:val="20"/>
        </w:rPr>
        <w:t>EC</w:t>
      </w:r>
      <w:r>
        <w:rPr>
          <w:rFonts w:ascii="Times New Roman" w:hAnsi="Times New Roman" w:eastAsia="Times New Roman"/>
          <w:b w:val="0"/>
          <w:i w:val="0"/>
          <w:color w:val="3D3D3D"/>
          <w:sz w:val="20"/>
        </w:rPr>
        <w:t>H</w:t>
      </w:r>
      <w:r>
        <w:rPr>
          <w:rFonts w:ascii="Times New Roman" w:hAnsi="Times New Roman" w:eastAsia="Times New Roman"/>
          <w:b w:val="0"/>
          <w:i w:val="0"/>
          <w:color w:val="5D5D5D"/>
          <w:sz w:val="20"/>
        </w:rPr>
        <w:t xml:space="preserve">N </w:t>
      </w:r>
      <w:r>
        <w:rPr>
          <w:rFonts w:ascii="Times New Roman" w:hAnsi="Times New Roman" w:eastAsia="Times New Roman"/>
          <w:b w:val="0"/>
          <w:i w:val="0"/>
          <w:color w:val="3D3D3D"/>
          <w:sz w:val="20"/>
        </w:rPr>
        <w:t>I</w:t>
      </w:r>
      <w:r>
        <w:rPr>
          <w:rFonts w:ascii="Times New Roman" w:hAnsi="Times New Roman" w:eastAsia="Times New Roman"/>
          <w:b w:val="0"/>
          <w:i w:val="0"/>
          <w:color w:val="5D5D5D"/>
          <w:sz w:val="20"/>
        </w:rPr>
        <w:t>CA</w:t>
      </w:r>
      <w:r>
        <w:rPr>
          <w:rFonts w:ascii="Times New Roman" w:hAnsi="Times New Roman" w:eastAsia="Times New Roman"/>
          <w:b w:val="0"/>
          <w:i w:val="0"/>
          <w:color w:val="3D3D3D"/>
          <w:sz w:val="20"/>
        </w:rPr>
        <w:t xml:space="preserve">L </w:t>
      </w:r>
      <w:r>
        <w:rPr>
          <w:rFonts w:ascii="Times New Roman" w:hAnsi="Times New Roman" w:eastAsia="Times New Roman"/>
          <w:b w:val="0"/>
          <w:i w:val="0"/>
          <w:color w:val="5D5D5D"/>
          <w:sz w:val="20"/>
        </w:rPr>
        <w:t>S</w:t>
      </w:r>
      <w:r>
        <w:rPr>
          <w:rFonts w:ascii="Times New Roman" w:hAnsi="Times New Roman" w:eastAsia="Times New Roman"/>
          <w:b w:val="0"/>
          <w:i w:val="0"/>
          <w:color w:val="3D3D3D"/>
          <w:sz w:val="20"/>
        </w:rPr>
        <w:t>KILL</w:t>
      </w:r>
      <w:r>
        <w:rPr>
          <w:rFonts w:ascii="Times New Roman" w:hAnsi="Times New Roman" w:eastAsia="Times New Roman"/>
          <w:b w:val="0"/>
          <w:i w:val="0"/>
          <w:color w:val="5D5D5D"/>
          <w:sz w:val="20"/>
        </w:rPr>
        <w:t>S</w:t>
      </w:r>
    </w:p>
    <w:p>
      <w:pPr>
        <w:autoSpaceDN w:val="0"/>
        <w:autoSpaceDE w:val="0"/>
        <w:widowControl/>
        <w:spacing w:line="245" w:lineRule="auto" w:before="114" w:after="0"/>
        <w:ind w:left="230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D0D0D"/>
          <w:sz w:val="22"/>
        </w:rPr>
        <w:t>Lan</w:t>
      </w:r>
      <w:r>
        <w:rPr>
          <w:rFonts w:ascii="Times New Roman" w:hAnsi="Times New Roman" w:eastAsia="Times New Roman"/>
          <w:b w:val="0"/>
          <w:i w:val="0"/>
          <w:color w:val="3D3D3D"/>
          <w:sz w:val="22"/>
        </w:rPr>
        <w:t>g</w:t>
      </w:r>
      <w:r>
        <w:rPr>
          <w:rFonts w:ascii="Times New Roman" w:hAnsi="Times New Roman" w:eastAsia="Times New Roman"/>
          <w:b w:val="0"/>
          <w:i w:val="0"/>
          <w:color w:val="0D0D0D"/>
          <w:sz w:val="22"/>
        </w:rPr>
        <w:t>u</w:t>
      </w:r>
      <w:r>
        <w:rPr>
          <w:rFonts w:ascii="Times New Roman" w:hAnsi="Times New Roman" w:eastAsia="Times New Roman"/>
          <w:b w:val="0"/>
          <w:i w:val="0"/>
          <w:color w:val="3D3D3D"/>
          <w:sz w:val="22"/>
        </w:rPr>
        <w:t>ages: P</w:t>
      </w:r>
      <w:r>
        <w:rPr>
          <w:rFonts w:ascii="Times New Roman" w:hAnsi="Times New Roman" w:eastAsia="Times New Roman"/>
          <w:b w:val="0"/>
          <w:i w:val="0"/>
          <w:color w:val="5D5D5D"/>
          <w:sz w:val="22"/>
        </w:rPr>
        <w:t>ython, SQL</w:t>
      </w:r>
      <w:r>
        <w:rPr>
          <w:rFonts w:ascii="Times New Roman" w:hAnsi="Times New Roman" w:eastAsia="Times New Roman"/>
          <w:b w:val="0"/>
          <w:i w:val="0"/>
          <w:color w:val="5D5D5D"/>
          <w:sz w:val="22"/>
        </w:rPr>
        <w:t>(MySQ</w:t>
      </w:r>
      <w:r>
        <w:rPr>
          <w:rFonts w:ascii="Times New Roman" w:hAnsi="Times New Roman" w:eastAsia="Times New Roman"/>
          <w:b w:val="0"/>
          <w:i w:val="0"/>
          <w:color w:val="3D3D3D"/>
          <w:sz w:val="22"/>
        </w:rPr>
        <w:t>L</w:t>
      </w:r>
      <w:r>
        <w:rPr>
          <w:rFonts w:ascii="Times New Roman" w:hAnsi="Times New Roman" w:eastAsia="Times New Roman"/>
          <w:b w:val="0"/>
          <w:i w:val="0"/>
          <w:color w:val="5D5D5D"/>
          <w:sz w:val="22"/>
        </w:rPr>
        <w:t xml:space="preserve">), </w:t>
      </w:r>
      <w:r>
        <w:rPr>
          <w:rFonts w:ascii="Times New Roman" w:hAnsi="Times New Roman" w:eastAsia="Times New Roman"/>
          <w:b w:val="0"/>
          <w:i w:val="0"/>
          <w:color w:val="3D3D3D"/>
          <w:sz w:val="22"/>
        </w:rPr>
        <w:t xml:space="preserve">C/C++ </w:t>
      </w:r>
      <w:r>
        <w:br/>
      </w:r>
      <w:r>
        <w:rPr>
          <w:w w:val="101.70951323075728"/>
          <w:rFonts w:ascii="Times New Roman" w:hAnsi="Times New Roman" w:eastAsia="Times New Roman"/>
          <w:b w:val="0"/>
          <w:i w:val="0"/>
          <w:color w:val="0D0D0D"/>
          <w:sz w:val="22"/>
        </w:rPr>
        <w:t>T</w:t>
      </w:r>
      <w:r>
        <w:rPr>
          <w:w w:val="101.70951323075728"/>
          <w:rFonts w:ascii="Times New Roman" w:hAnsi="Times New Roman" w:eastAsia="Times New Roman"/>
          <w:b w:val="0"/>
          <w:i w:val="0"/>
          <w:color w:val="3D3D3D"/>
          <w:sz w:val="22"/>
        </w:rPr>
        <w:t>oo</w:t>
      </w:r>
      <w:r>
        <w:rPr>
          <w:w w:val="101.70951323075728"/>
          <w:rFonts w:ascii="Times New Roman" w:hAnsi="Times New Roman" w:eastAsia="Times New Roman"/>
          <w:b w:val="0"/>
          <w:i w:val="0"/>
          <w:color w:val="0D0D0D"/>
          <w:sz w:val="22"/>
        </w:rPr>
        <w:t>l</w:t>
      </w:r>
      <w:r>
        <w:rPr>
          <w:w w:val="101.70951323075728"/>
          <w:rFonts w:ascii="Times New Roman" w:hAnsi="Times New Roman" w:eastAsia="Times New Roman"/>
          <w:b w:val="0"/>
          <w:i w:val="0"/>
          <w:color w:val="5D5D5D"/>
          <w:sz w:val="22"/>
        </w:rPr>
        <w:t>s</w:t>
      </w:r>
      <w:r>
        <w:rPr>
          <w:w w:val="101.70951323075728"/>
          <w:rFonts w:ascii="Times New Roman" w:hAnsi="Times New Roman" w:eastAsia="Times New Roman"/>
          <w:b w:val="0"/>
          <w:i w:val="0"/>
          <w:color w:val="3D3D3D"/>
          <w:sz w:val="22"/>
        </w:rPr>
        <w:t xml:space="preserve">: </w:t>
      </w:r>
      <w:r>
        <w:rPr>
          <w:w w:val="101.70951323075728"/>
          <w:rFonts w:ascii="Times New Roman" w:hAnsi="Times New Roman" w:eastAsia="Times New Roman"/>
          <w:b w:val="0"/>
          <w:i w:val="0"/>
          <w:color w:val="5D5D5D"/>
          <w:sz w:val="22"/>
        </w:rPr>
        <w:t xml:space="preserve">Tableau, </w:t>
      </w:r>
      <w:r>
        <w:rPr>
          <w:w w:val="101.70951323075728"/>
          <w:rFonts w:ascii="Times New Roman" w:hAnsi="Times New Roman" w:eastAsia="Times New Roman"/>
          <w:b w:val="0"/>
          <w:i w:val="0"/>
          <w:color w:val="3D3D3D"/>
          <w:sz w:val="22"/>
        </w:rPr>
        <w:t>P</w:t>
      </w:r>
      <w:r>
        <w:rPr>
          <w:w w:val="101.70951323075728"/>
          <w:rFonts w:ascii="Times New Roman" w:hAnsi="Times New Roman" w:eastAsia="Times New Roman"/>
          <w:b w:val="0"/>
          <w:i w:val="0"/>
          <w:color w:val="5D5D5D"/>
          <w:sz w:val="22"/>
        </w:rPr>
        <w:t>ower B</w:t>
      </w:r>
      <w:r>
        <w:rPr>
          <w:w w:val="101.70951323075728"/>
          <w:rFonts w:ascii="Times New Roman" w:hAnsi="Times New Roman" w:eastAsia="Times New Roman"/>
          <w:b w:val="0"/>
          <w:i w:val="0"/>
          <w:color w:val="2B2B2B"/>
          <w:sz w:val="22"/>
        </w:rPr>
        <w:t>I</w:t>
      </w:r>
      <w:r>
        <w:rPr>
          <w:w w:val="101.70951323075728"/>
          <w:rFonts w:ascii="Times New Roman" w:hAnsi="Times New Roman" w:eastAsia="Times New Roman"/>
          <w:b w:val="0"/>
          <w:i w:val="0"/>
          <w:color w:val="5D5D5D"/>
          <w:sz w:val="22"/>
        </w:rPr>
        <w:t xml:space="preserve">, Microsoft Excel, </w:t>
      </w:r>
      <w:r>
        <w:rPr>
          <w:w w:val="101.70951323075728"/>
          <w:rFonts w:ascii="Times New Roman" w:hAnsi="Times New Roman" w:eastAsia="Times New Roman"/>
          <w:b w:val="0"/>
          <w:i w:val="0"/>
          <w:color w:val="3D3D3D"/>
          <w:sz w:val="22"/>
        </w:rPr>
        <w:t>J</w:t>
      </w:r>
      <w:r>
        <w:rPr>
          <w:w w:val="101.70951323075728"/>
          <w:rFonts w:ascii="Times New Roman" w:hAnsi="Times New Roman" w:eastAsia="Times New Roman"/>
          <w:b w:val="0"/>
          <w:i w:val="0"/>
          <w:color w:val="5D5D5D"/>
          <w:sz w:val="22"/>
        </w:rPr>
        <w:t xml:space="preserve">upyter Notebook, Anaconda, Git, VS Code </w:t>
      </w:r>
      <w:r>
        <w:br/>
      </w:r>
      <w:r>
        <w:rPr>
          <w:w w:val="101.70951323075728"/>
          <w:rFonts w:ascii="Times New Roman" w:hAnsi="Times New Roman" w:eastAsia="Times New Roman"/>
          <w:b w:val="0"/>
          <w:i w:val="0"/>
          <w:color w:val="0D0D0D"/>
          <w:sz w:val="22"/>
        </w:rPr>
        <w:t>T</w:t>
      </w:r>
      <w:r>
        <w:rPr>
          <w:w w:val="101.70951323075728"/>
          <w:rFonts w:ascii="Times New Roman" w:hAnsi="Times New Roman" w:eastAsia="Times New Roman"/>
          <w:b w:val="0"/>
          <w:i w:val="0"/>
          <w:color w:val="3D3D3D"/>
          <w:sz w:val="22"/>
        </w:rPr>
        <w:t>ec</w:t>
      </w:r>
      <w:r>
        <w:rPr>
          <w:w w:val="101.70951323075728"/>
          <w:rFonts w:ascii="Times New Roman" w:hAnsi="Times New Roman" w:eastAsia="Times New Roman"/>
          <w:b w:val="0"/>
          <w:i w:val="0"/>
          <w:color w:val="0D0D0D"/>
          <w:sz w:val="22"/>
        </w:rPr>
        <w:t>hniqu</w:t>
      </w:r>
      <w:r>
        <w:rPr>
          <w:w w:val="101.70951323075728"/>
          <w:rFonts w:ascii="Times New Roman" w:hAnsi="Times New Roman" w:eastAsia="Times New Roman"/>
          <w:b w:val="0"/>
          <w:i w:val="0"/>
          <w:color w:val="3D3D3D"/>
          <w:sz w:val="22"/>
        </w:rPr>
        <w:t>es: D</w:t>
      </w:r>
      <w:r>
        <w:rPr>
          <w:w w:val="101.70951323075728"/>
          <w:rFonts w:ascii="Times New Roman" w:hAnsi="Times New Roman" w:eastAsia="Times New Roman"/>
          <w:b w:val="0"/>
          <w:i w:val="0"/>
          <w:color w:val="757575"/>
          <w:sz w:val="22"/>
        </w:rPr>
        <w:t xml:space="preserve">ata </w:t>
      </w:r>
      <w:r>
        <w:rPr>
          <w:w w:val="101.70951323075728"/>
          <w:rFonts w:ascii="Times New Roman" w:hAnsi="Times New Roman" w:eastAsia="Times New Roman"/>
          <w:b w:val="0"/>
          <w:i w:val="0"/>
          <w:color w:val="5D5D5D"/>
          <w:sz w:val="22"/>
        </w:rPr>
        <w:t xml:space="preserve">Cleaning </w:t>
      </w:r>
      <w:r>
        <w:rPr>
          <w:w w:val="98.01777998606363"/>
          <w:rFonts w:ascii="Times New Roman" w:hAnsi="Times New Roman" w:eastAsia="Times New Roman"/>
          <w:b w:val="0"/>
          <w:i w:val="0"/>
          <w:color w:val="5D5D5D"/>
          <w:sz w:val="24"/>
        </w:rPr>
        <w:t xml:space="preserve">/ </w:t>
      </w:r>
      <w:r>
        <w:rPr>
          <w:w w:val="101.70951323075728"/>
          <w:rFonts w:ascii="Times New Roman" w:hAnsi="Times New Roman" w:eastAsia="Times New Roman"/>
          <w:b w:val="0"/>
          <w:i w:val="0"/>
          <w:color w:val="3D3D3D"/>
          <w:sz w:val="22"/>
        </w:rPr>
        <w:t>D</w:t>
      </w:r>
      <w:r>
        <w:rPr>
          <w:w w:val="101.70951323075728"/>
          <w:rFonts w:ascii="Times New Roman" w:hAnsi="Times New Roman" w:eastAsia="Times New Roman"/>
          <w:b w:val="0"/>
          <w:i w:val="0"/>
          <w:color w:val="757575"/>
          <w:sz w:val="22"/>
        </w:rPr>
        <w:t xml:space="preserve">ata </w:t>
      </w:r>
      <w:r>
        <w:rPr>
          <w:w w:val="101.70951323075728"/>
          <w:rFonts w:ascii="Times New Roman" w:hAnsi="Times New Roman" w:eastAsia="Times New Roman"/>
          <w:b w:val="0"/>
          <w:i w:val="0"/>
          <w:color w:val="5D5D5D"/>
          <w:sz w:val="22"/>
        </w:rPr>
        <w:t xml:space="preserve">Cleansing, </w:t>
      </w:r>
      <w:r>
        <w:rPr>
          <w:w w:val="101.70951323075728"/>
          <w:rFonts w:ascii="Times New Roman" w:hAnsi="Times New Roman" w:eastAsia="Times New Roman"/>
          <w:b w:val="0"/>
          <w:i w:val="0"/>
          <w:color w:val="3D3D3D"/>
          <w:sz w:val="22"/>
        </w:rPr>
        <w:t>D</w:t>
      </w:r>
      <w:r>
        <w:rPr>
          <w:w w:val="101.70951323075728"/>
          <w:rFonts w:ascii="Times New Roman" w:hAnsi="Times New Roman" w:eastAsia="Times New Roman"/>
          <w:b w:val="0"/>
          <w:i w:val="0"/>
          <w:color w:val="757575"/>
          <w:sz w:val="22"/>
        </w:rPr>
        <w:t xml:space="preserve">ata </w:t>
      </w:r>
      <w:r>
        <w:rPr>
          <w:w w:val="101.70951323075728"/>
          <w:rFonts w:ascii="Times New Roman" w:hAnsi="Times New Roman" w:eastAsia="Times New Roman"/>
          <w:b w:val="0"/>
          <w:i w:val="0"/>
          <w:color w:val="5D5D5D"/>
          <w:sz w:val="22"/>
        </w:rPr>
        <w:t>Visualization, Business Analysis,</w:t>
      </w:r>
      <w:r>
        <w:rPr>
          <w:w w:val="101.70951323075728"/>
          <w:rFonts w:ascii="Times New Roman" w:hAnsi="Times New Roman" w:eastAsia="Times New Roman"/>
          <w:b w:val="0"/>
          <w:i w:val="0"/>
          <w:color w:val="5D5D5D"/>
          <w:sz w:val="22"/>
        </w:rPr>
        <w:t xml:space="preserve">Exploratory </w:t>
      </w:r>
      <w:r>
        <w:rPr>
          <w:w w:val="101.70951323075728"/>
          <w:rFonts w:ascii="Times New Roman" w:hAnsi="Times New Roman" w:eastAsia="Times New Roman"/>
          <w:b w:val="0"/>
          <w:i w:val="0"/>
          <w:color w:val="3D3D3D"/>
          <w:sz w:val="22"/>
        </w:rPr>
        <w:t>D</w:t>
      </w:r>
      <w:r>
        <w:rPr>
          <w:w w:val="101.70951323075728"/>
          <w:rFonts w:ascii="Times New Roman" w:hAnsi="Times New Roman" w:eastAsia="Times New Roman"/>
          <w:b w:val="0"/>
          <w:i w:val="0"/>
          <w:color w:val="757575"/>
          <w:sz w:val="22"/>
        </w:rPr>
        <w:t xml:space="preserve">ata </w:t>
      </w:r>
      <w:r>
        <w:rPr>
          <w:w w:val="101.70951323075728"/>
          <w:rFonts w:ascii="Times New Roman" w:hAnsi="Times New Roman" w:eastAsia="Times New Roman"/>
          <w:b w:val="0"/>
          <w:i w:val="0"/>
          <w:color w:val="5D5D5D"/>
          <w:sz w:val="22"/>
        </w:rPr>
        <w:t xml:space="preserve">Analysis </w:t>
      </w:r>
      <w:r>
        <w:rPr>
          <w:rFonts w:ascii="Times New Roman" w:hAnsi="Times New Roman" w:eastAsia="Times New Roman"/>
          <w:b w:val="0"/>
          <w:i w:val="0"/>
          <w:color w:val="0D0D0D"/>
          <w:sz w:val="22"/>
        </w:rPr>
        <w:t>Libr</w:t>
      </w:r>
      <w:r>
        <w:rPr>
          <w:rFonts w:ascii="Times New Roman" w:hAnsi="Times New Roman" w:eastAsia="Times New Roman"/>
          <w:b w:val="0"/>
          <w:i w:val="0"/>
          <w:color w:val="3D3D3D"/>
          <w:sz w:val="22"/>
        </w:rPr>
        <w:t>a</w:t>
      </w:r>
      <w:r>
        <w:rPr>
          <w:rFonts w:ascii="Times New Roman" w:hAnsi="Times New Roman" w:eastAsia="Times New Roman"/>
          <w:b w:val="0"/>
          <w:i w:val="0"/>
          <w:color w:val="0D0D0D"/>
          <w:sz w:val="22"/>
        </w:rPr>
        <w:t>ri</w:t>
      </w:r>
      <w:r>
        <w:rPr>
          <w:rFonts w:ascii="Times New Roman" w:hAnsi="Times New Roman" w:eastAsia="Times New Roman"/>
          <w:b w:val="0"/>
          <w:i w:val="0"/>
          <w:color w:val="3D3D3D"/>
          <w:sz w:val="22"/>
        </w:rPr>
        <w:t>es: P</w:t>
      </w:r>
      <w:r>
        <w:rPr>
          <w:rFonts w:ascii="Times New Roman" w:hAnsi="Times New Roman" w:eastAsia="Times New Roman"/>
          <w:b w:val="0"/>
          <w:i w:val="0"/>
          <w:color w:val="757575"/>
          <w:sz w:val="22"/>
        </w:rPr>
        <w:t xml:space="preserve">andas, </w:t>
      </w:r>
      <w:r>
        <w:rPr>
          <w:rFonts w:ascii="Times New Roman" w:hAnsi="Times New Roman" w:eastAsia="Times New Roman"/>
          <w:b w:val="0"/>
          <w:i w:val="0"/>
          <w:color w:val="5D5D5D"/>
          <w:sz w:val="22"/>
        </w:rPr>
        <w:t xml:space="preserve">Num </w:t>
      </w:r>
      <w:r>
        <w:rPr>
          <w:rFonts w:ascii="Times New Roman" w:hAnsi="Times New Roman" w:eastAsia="Times New Roman"/>
          <w:b w:val="0"/>
          <w:i w:val="0"/>
          <w:color w:val="3D3D3D"/>
          <w:sz w:val="22"/>
        </w:rPr>
        <w:t>p</w:t>
      </w:r>
      <w:r>
        <w:rPr>
          <w:rFonts w:ascii="Times New Roman" w:hAnsi="Times New Roman" w:eastAsia="Times New Roman"/>
          <w:b w:val="0"/>
          <w:i w:val="0"/>
          <w:color w:val="5D5D5D"/>
          <w:sz w:val="22"/>
        </w:rPr>
        <w:t>y, Matplotlib, Seaborn, Scikit</w:t>
      </w:r>
      <w:r>
        <w:rPr>
          <w:rFonts w:ascii="Times New Roman" w:hAnsi="Times New Roman" w:eastAsia="Times New Roman"/>
          <w:b w:val="0"/>
          <w:i w:val="0"/>
          <w:color w:val="0D0D0D"/>
          <w:sz w:val="22"/>
        </w:rPr>
        <w:t>-</w:t>
      </w:r>
      <w:r>
        <w:rPr>
          <w:rFonts w:ascii="Times New Roman" w:hAnsi="Times New Roman" w:eastAsia="Times New Roman"/>
          <w:b w:val="0"/>
          <w:i w:val="0"/>
          <w:color w:val="3D3D3D"/>
          <w:sz w:val="22"/>
        </w:rPr>
        <w:t>L</w:t>
      </w:r>
      <w:r>
        <w:rPr>
          <w:rFonts w:ascii="Times New Roman" w:hAnsi="Times New Roman" w:eastAsia="Times New Roman"/>
          <w:b w:val="0"/>
          <w:i w:val="0"/>
          <w:color w:val="757575"/>
          <w:sz w:val="22"/>
        </w:rPr>
        <w:t>earn</w:t>
      </w:r>
    </w:p>
    <w:p>
      <w:pPr>
        <w:autoSpaceDN w:val="0"/>
        <w:autoSpaceDE w:val="0"/>
        <w:widowControl/>
        <w:spacing w:line="218" w:lineRule="auto" w:before="298" w:after="0"/>
        <w:ind w:left="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5D5D5D"/>
          <w:sz w:val="20"/>
        </w:rPr>
        <w:t>S</w:t>
      </w:r>
      <w:r>
        <w:rPr>
          <w:rFonts w:ascii="Times New Roman" w:hAnsi="Times New Roman" w:eastAsia="Times New Roman"/>
          <w:b w:val="0"/>
          <w:i w:val="0"/>
          <w:color w:val="3D3D3D"/>
          <w:sz w:val="20"/>
        </w:rPr>
        <w:t>OF</w:t>
      </w:r>
      <w:r>
        <w:rPr>
          <w:rFonts w:ascii="Times New Roman" w:hAnsi="Times New Roman" w:eastAsia="Times New Roman"/>
          <w:b w:val="0"/>
          <w:i w:val="0"/>
          <w:color w:val="5D5D5D"/>
          <w:sz w:val="20"/>
        </w:rPr>
        <w:t>T S</w:t>
      </w:r>
      <w:r>
        <w:rPr>
          <w:rFonts w:ascii="Times New Roman" w:hAnsi="Times New Roman" w:eastAsia="Times New Roman"/>
          <w:b w:val="0"/>
          <w:i w:val="0"/>
          <w:color w:val="3D3D3D"/>
          <w:sz w:val="20"/>
        </w:rPr>
        <w:t>KILL</w:t>
      </w:r>
      <w:r>
        <w:rPr>
          <w:rFonts w:ascii="Times New Roman" w:hAnsi="Times New Roman" w:eastAsia="Times New Roman"/>
          <w:b w:val="0"/>
          <w:i w:val="0"/>
          <w:color w:val="5D5D5D"/>
          <w:sz w:val="20"/>
        </w:rPr>
        <w:t>S</w:t>
      </w:r>
    </w:p>
    <w:p>
      <w:pPr>
        <w:autoSpaceDN w:val="0"/>
        <w:autoSpaceDE w:val="0"/>
        <w:widowControl/>
        <w:spacing w:line="245" w:lineRule="auto" w:before="118" w:after="0"/>
        <w:ind w:left="230" w:right="432" w:firstLine="8"/>
        <w:jc w:val="left"/>
      </w:pPr>
      <w:r>
        <w:rPr>
          <w:rFonts w:ascii="Times New Roman" w:hAnsi="Times New Roman" w:eastAsia="Times New Roman"/>
          <w:b w:val="0"/>
          <w:i w:val="0"/>
          <w:color w:val="5D5D5D"/>
          <w:sz w:val="22"/>
        </w:rPr>
        <w:t xml:space="preserve">Computational Thinking, Adaptability, </w:t>
      </w:r>
      <w:r>
        <w:rPr>
          <w:rFonts w:ascii="Times New Roman" w:hAnsi="Times New Roman" w:eastAsia="Times New Roman"/>
          <w:b w:val="0"/>
          <w:i w:val="0"/>
          <w:color w:val="3D3D3D"/>
          <w:sz w:val="22"/>
        </w:rPr>
        <w:t>F</w:t>
      </w:r>
      <w:r>
        <w:rPr>
          <w:rFonts w:ascii="Times New Roman" w:hAnsi="Times New Roman" w:eastAsia="Times New Roman"/>
          <w:b w:val="0"/>
          <w:i w:val="0"/>
          <w:color w:val="5D5D5D"/>
          <w:sz w:val="22"/>
        </w:rPr>
        <w:t xml:space="preserve">lexibility, Teamwork, </w:t>
      </w:r>
      <w:r>
        <w:rPr>
          <w:rFonts w:ascii="Times New Roman" w:hAnsi="Times New Roman" w:eastAsia="Times New Roman"/>
          <w:b w:val="0"/>
          <w:i w:val="0"/>
          <w:color w:val="3D3D3D"/>
          <w:sz w:val="22"/>
        </w:rPr>
        <w:t>L</w:t>
      </w:r>
      <w:r>
        <w:rPr>
          <w:rFonts w:ascii="Times New Roman" w:hAnsi="Times New Roman" w:eastAsia="Times New Roman"/>
          <w:b w:val="0"/>
          <w:i w:val="0"/>
          <w:color w:val="757575"/>
          <w:sz w:val="22"/>
        </w:rPr>
        <w:t xml:space="preserve">eadership, </w:t>
      </w:r>
      <w:r>
        <w:rPr>
          <w:rFonts w:ascii="Times New Roman" w:hAnsi="Times New Roman" w:eastAsia="Times New Roman"/>
          <w:b w:val="0"/>
          <w:i w:val="0"/>
          <w:color w:val="3D3D3D"/>
          <w:sz w:val="22"/>
        </w:rPr>
        <w:t>P</w:t>
      </w:r>
      <w:r>
        <w:rPr>
          <w:rFonts w:ascii="Times New Roman" w:hAnsi="Times New Roman" w:eastAsia="Times New Roman"/>
          <w:b w:val="0"/>
          <w:i w:val="0"/>
          <w:color w:val="757575"/>
          <w:sz w:val="22"/>
        </w:rPr>
        <w:t xml:space="preserve">ersistence, </w:t>
      </w:r>
      <w:r>
        <w:rPr>
          <w:rFonts w:ascii="Times New Roman" w:hAnsi="Times New Roman" w:eastAsia="Times New Roman"/>
          <w:b w:val="0"/>
          <w:i w:val="0"/>
          <w:color w:val="3D3D3D"/>
          <w:sz w:val="22"/>
        </w:rPr>
        <w:t>L</w:t>
      </w:r>
      <w:r>
        <w:rPr>
          <w:rFonts w:ascii="Times New Roman" w:hAnsi="Times New Roman" w:eastAsia="Times New Roman"/>
          <w:b w:val="0"/>
          <w:i w:val="0"/>
          <w:color w:val="5D5D5D"/>
          <w:sz w:val="22"/>
        </w:rPr>
        <w:t xml:space="preserve">ove of </w:t>
      </w:r>
      <w:r>
        <w:rPr>
          <w:rFonts w:ascii="Times New Roman" w:hAnsi="Times New Roman" w:eastAsia="Times New Roman"/>
          <w:b w:val="0"/>
          <w:i w:val="0"/>
          <w:color w:val="3D3D3D"/>
          <w:sz w:val="22"/>
        </w:rPr>
        <w:t>L</w:t>
      </w:r>
      <w:r>
        <w:rPr>
          <w:rFonts w:ascii="Times New Roman" w:hAnsi="Times New Roman" w:eastAsia="Times New Roman"/>
          <w:b w:val="0"/>
          <w:i w:val="0"/>
          <w:color w:val="757575"/>
          <w:sz w:val="22"/>
        </w:rPr>
        <w:t xml:space="preserve">earning, </w:t>
      </w:r>
      <w:r>
        <w:rPr>
          <w:rFonts w:ascii="Times New Roman" w:hAnsi="Times New Roman" w:eastAsia="Times New Roman"/>
          <w:b w:val="0"/>
          <w:i w:val="0"/>
          <w:color w:val="3D3D3D"/>
          <w:sz w:val="22"/>
        </w:rPr>
        <w:t>P</w:t>
      </w:r>
      <w:r>
        <w:rPr>
          <w:rFonts w:ascii="Times New Roman" w:hAnsi="Times New Roman" w:eastAsia="Times New Roman"/>
          <w:b w:val="0"/>
          <w:i w:val="0"/>
          <w:color w:val="5D5D5D"/>
          <w:sz w:val="22"/>
        </w:rPr>
        <w:t>unctuality,</w:t>
      </w:r>
      <w:r>
        <w:rPr>
          <w:rFonts w:ascii="Times New Roman" w:hAnsi="Times New Roman" w:eastAsia="Times New Roman"/>
          <w:b w:val="0"/>
          <w:i w:val="0"/>
          <w:color w:val="5D5D5D"/>
          <w:sz w:val="22"/>
        </w:rPr>
        <w:t xml:space="preserve">Time Management, </w:t>
      </w:r>
      <w:r>
        <w:rPr>
          <w:rFonts w:ascii="Times New Roman" w:hAnsi="Times New Roman" w:eastAsia="Times New Roman"/>
          <w:b w:val="0"/>
          <w:i w:val="0"/>
          <w:color w:val="3D3D3D"/>
          <w:sz w:val="22"/>
        </w:rPr>
        <w:t>D</w:t>
      </w:r>
      <w:r>
        <w:rPr>
          <w:rFonts w:ascii="Times New Roman" w:hAnsi="Times New Roman" w:eastAsia="Times New Roman"/>
          <w:b w:val="0"/>
          <w:i w:val="0"/>
          <w:color w:val="757575"/>
          <w:sz w:val="22"/>
        </w:rPr>
        <w:t xml:space="preserve">etail </w:t>
      </w:r>
      <w:r>
        <w:rPr>
          <w:rFonts w:ascii="Times New Roman" w:hAnsi="Times New Roman" w:eastAsia="Times New Roman"/>
          <w:b w:val="0"/>
          <w:i w:val="0"/>
          <w:color w:val="3D3D3D"/>
          <w:sz w:val="22"/>
        </w:rPr>
        <w:t>O</w:t>
      </w:r>
      <w:r>
        <w:rPr>
          <w:rFonts w:ascii="Times New Roman" w:hAnsi="Times New Roman" w:eastAsia="Times New Roman"/>
          <w:b w:val="0"/>
          <w:i w:val="0"/>
          <w:color w:val="5D5D5D"/>
          <w:sz w:val="22"/>
        </w:rPr>
        <w:t xml:space="preserve">riented, Results </w:t>
      </w:r>
      <w:r>
        <w:rPr>
          <w:rFonts w:ascii="Times New Roman" w:hAnsi="Times New Roman" w:eastAsia="Times New Roman"/>
          <w:b w:val="0"/>
          <w:i w:val="0"/>
          <w:color w:val="3D3D3D"/>
          <w:sz w:val="22"/>
        </w:rPr>
        <w:t>D</w:t>
      </w:r>
      <w:r>
        <w:rPr>
          <w:rFonts w:ascii="Times New Roman" w:hAnsi="Times New Roman" w:eastAsia="Times New Roman"/>
          <w:b w:val="0"/>
          <w:i w:val="0"/>
          <w:color w:val="5D5D5D"/>
          <w:sz w:val="22"/>
        </w:rPr>
        <w:t xml:space="preserve">riven, language </w:t>
      </w:r>
      <w:r>
        <w:rPr>
          <w:rFonts w:ascii="Times New Roman" w:hAnsi="Times New Roman" w:eastAsia="Times New Roman"/>
          <w:b w:val="0"/>
          <w:i w:val="0"/>
          <w:color w:val="3D3D3D"/>
          <w:sz w:val="22"/>
        </w:rPr>
        <w:t>P</w:t>
      </w:r>
      <w:r>
        <w:rPr>
          <w:rFonts w:ascii="Times New Roman" w:hAnsi="Times New Roman" w:eastAsia="Times New Roman"/>
          <w:b w:val="0"/>
          <w:i w:val="0"/>
          <w:color w:val="5D5D5D"/>
          <w:sz w:val="22"/>
        </w:rPr>
        <w:t>roficiency, Troubleshooting, Problem</w:t>
      </w:r>
      <w:r>
        <w:rPr>
          <w:rFonts w:ascii="Times New Roman" w:hAnsi="Times New Roman" w:eastAsia="Times New Roman"/>
          <w:b w:val="0"/>
          <w:i w:val="0"/>
          <w:color w:val="0D0D0D"/>
          <w:sz w:val="22"/>
        </w:rPr>
        <w:t>-</w:t>
      </w:r>
      <w:r>
        <w:rPr>
          <w:rFonts w:ascii="Times New Roman" w:hAnsi="Times New Roman" w:eastAsia="Times New Roman"/>
          <w:b w:val="0"/>
          <w:i w:val="0"/>
          <w:color w:val="5D5D5D"/>
          <w:sz w:val="22"/>
        </w:rPr>
        <w:t>Solving.</w:t>
      </w:r>
    </w:p>
    <w:p>
      <w:pPr>
        <w:autoSpaceDN w:val="0"/>
        <w:autoSpaceDE w:val="0"/>
        <w:widowControl/>
        <w:spacing w:line="221" w:lineRule="auto" w:before="270" w:after="0"/>
        <w:ind w:left="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5D5D5D"/>
          <w:sz w:val="20"/>
        </w:rPr>
        <w:t>CE</w:t>
      </w:r>
      <w:r>
        <w:rPr>
          <w:rFonts w:ascii="Times New Roman" w:hAnsi="Times New Roman" w:eastAsia="Times New Roman"/>
          <w:b w:val="0"/>
          <w:i w:val="0"/>
          <w:color w:val="3D3D3D"/>
          <w:sz w:val="20"/>
        </w:rPr>
        <w:t>R</w:t>
      </w:r>
      <w:r>
        <w:rPr>
          <w:rFonts w:ascii="Times New Roman" w:hAnsi="Times New Roman" w:eastAsia="Times New Roman"/>
          <w:b w:val="0"/>
          <w:i w:val="0"/>
          <w:color w:val="5D5D5D"/>
          <w:sz w:val="20"/>
        </w:rPr>
        <w:t>T</w:t>
      </w:r>
      <w:r>
        <w:rPr>
          <w:rFonts w:ascii="Times New Roman" w:hAnsi="Times New Roman" w:eastAsia="Times New Roman"/>
          <w:b w:val="0"/>
          <w:i w:val="0"/>
          <w:color w:val="3D3D3D"/>
          <w:sz w:val="20"/>
        </w:rPr>
        <w:t>I</w:t>
      </w:r>
      <w:r>
        <w:rPr>
          <w:rFonts w:ascii="Times New Roman" w:hAnsi="Times New Roman" w:eastAsia="Times New Roman"/>
          <w:b w:val="0"/>
          <w:i w:val="0"/>
          <w:color w:val="5D5D5D"/>
          <w:sz w:val="20"/>
        </w:rPr>
        <w:t>F</w:t>
      </w:r>
      <w:r>
        <w:rPr>
          <w:rFonts w:ascii="Times New Roman" w:hAnsi="Times New Roman" w:eastAsia="Times New Roman"/>
          <w:b w:val="0"/>
          <w:i w:val="0"/>
          <w:color w:val="3D3D3D"/>
          <w:sz w:val="20"/>
        </w:rPr>
        <w:t>I</w:t>
      </w:r>
      <w:r>
        <w:rPr>
          <w:rFonts w:ascii="Times New Roman" w:hAnsi="Times New Roman" w:eastAsia="Times New Roman"/>
          <w:b w:val="0"/>
          <w:i w:val="0"/>
          <w:color w:val="5D5D5D"/>
          <w:sz w:val="20"/>
        </w:rPr>
        <w:t>CATES</w:t>
      </w:r>
    </w:p>
    <w:p>
      <w:pPr>
        <w:autoSpaceDN w:val="0"/>
        <w:autoSpaceDE w:val="0"/>
        <w:widowControl/>
        <w:spacing w:line="218" w:lineRule="auto" w:before="136" w:after="0"/>
        <w:ind w:left="230" w:right="0" w:firstLine="0"/>
        <w:jc w:val="left"/>
      </w:pPr>
      <w:r>
        <w:rPr>
          <w:w w:val="98.01777998606363"/>
          <w:rFonts w:ascii="Times New Roman" w:hAnsi="Times New Roman" w:eastAsia="Times New Roman"/>
          <w:b w:val="0"/>
          <w:i w:val="0"/>
          <w:color w:val="0D0D0D"/>
          <w:sz w:val="24"/>
        </w:rPr>
        <w:t>KPMG D</w:t>
      </w:r>
      <w:r>
        <w:rPr>
          <w:w w:val="98.01777998606363"/>
          <w:rFonts w:ascii="Times New Roman" w:hAnsi="Times New Roman" w:eastAsia="Times New Roman"/>
          <w:b w:val="0"/>
          <w:i w:val="0"/>
          <w:color w:val="3D3D3D"/>
          <w:sz w:val="24"/>
        </w:rPr>
        <w:t>a</w:t>
      </w:r>
      <w:r>
        <w:rPr>
          <w:w w:val="98.01777998606363"/>
          <w:rFonts w:ascii="Times New Roman" w:hAnsi="Times New Roman" w:eastAsia="Times New Roman"/>
          <w:b w:val="0"/>
          <w:i w:val="0"/>
          <w:color w:val="0D0D0D"/>
          <w:sz w:val="24"/>
        </w:rPr>
        <w:t>t</w:t>
      </w:r>
      <w:r>
        <w:rPr>
          <w:w w:val="98.01777998606363"/>
          <w:rFonts w:ascii="Times New Roman" w:hAnsi="Times New Roman" w:eastAsia="Times New Roman"/>
          <w:b w:val="0"/>
          <w:i w:val="0"/>
          <w:color w:val="3D3D3D"/>
          <w:sz w:val="24"/>
        </w:rPr>
        <w:t xml:space="preserve">a </w:t>
      </w:r>
      <w:r>
        <w:rPr>
          <w:w w:val="98.01777998606363"/>
          <w:rFonts w:ascii="Times New Roman" w:hAnsi="Times New Roman" w:eastAsia="Times New Roman"/>
          <w:b w:val="0"/>
          <w:i w:val="0"/>
          <w:color w:val="0D0D0D"/>
          <w:sz w:val="24"/>
        </w:rPr>
        <w:t>Analysis: Emp</w:t>
      </w:r>
      <w:r>
        <w:rPr>
          <w:w w:val="98.01777998606363"/>
          <w:rFonts w:ascii="Times New Roman" w:hAnsi="Times New Roman" w:eastAsia="Times New Roman"/>
          <w:b w:val="0"/>
          <w:i w:val="0"/>
          <w:color w:val="3D3D3D"/>
          <w:sz w:val="24"/>
        </w:rPr>
        <w:t>owe</w:t>
      </w:r>
      <w:r>
        <w:rPr>
          <w:w w:val="98.01777998606363"/>
          <w:rFonts w:ascii="Times New Roman" w:hAnsi="Times New Roman" w:eastAsia="Times New Roman"/>
          <w:b w:val="0"/>
          <w:i w:val="0"/>
          <w:color w:val="0D0D0D"/>
          <w:sz w:val="24"/>
        </w:rPr>
        <w:t>rin</w:t>
      </w:r>
      <w:r>
        <w:rPr>
          <w:w w:val="98.01777998606363"/>
          <w:rFonts w:ascii="Times New Roman" w:hAnsi="Times New Roman" w:eastAsia="Times New Roman"/>
          <w:b w:val="0"/>
          <w:i w:val="0"/>
          <w:color w:val="3D3D3D"/>
          <w:sz w:val="24"/>
        </w:rPr>
        <w:t xml:space="preserve">g </w:t>
      </w:r>
      <w:r>
        <w:rPr>
          <w:w w:val="98.01777998606363"/>
          <w:rFonts w:ascii="Times New Roman" w:hAnsi="Times New Roman" w:eastAsia="Times New Roman"/>
          <w:b w:val="0"/>
          <w:i w:val="0"/>
          <w:color w:val="2B2B2B"/>
          <w:sz w:val="24"/>
        </w:rPr>
        <w:t>Busine</w:t>
      </w:r>
      <w:r>
        <w:rPr>
          <w:w w:val="98.01777998606363"/>
          <w:rFonts w:ascii="Times New Roman" w:hAnsi="Times New Roman" w:eastAsia="Times New Roman"/>
          <w:b w:val="0"/>
          <w:i w:val="0"/>
          <w:color w:val="5D5D5D"/>
          <w:sz w:val="24"/>
        </w:rPr>
        <w:t xml:space="preserve">ss </w:t>
      </w:r>
      <w:r>
        <w:rPr>
          <w:w w:val="98.01777998606363"/>
          <w:rFonts w:ascii="Times New Roman" w:hAnsi="Times New Roman" w:eastAsia="Times New Roman"/>
          <w:b w:val="0"/>
          <w:i w:val="0"/>
          <w:color w:val="2B2B2B"/>
          <w:sz w:val="24"/>
        </w:rPr>
        <w:t xml:space="preserve">with </w:t>
      </w:r>
      <w:r>
        <w:rPr>
          <w:w w:val="98.01777998606363"/>
          <w:rFonts w:ascii="Times New Roman" w:hAnsi="Times New Roman" w:eastAsia="Times New Roman"/>
          <w:b w:val="0"/>
          <w:i w:val="0"/>
          <w:color w:val="0D0D0D"/>
          <w:sz w:val="24"/>
        </w:rPr>
        <w:t>Eff</w:t>
      </w:r>
      <w:r>
        <w:rPr>
          <w:w w:val="98.01777998606363"/>
          <w:rFonts w:ascii="Times New Roman" w:hAnsi="Times New Roman" w:eastAsia="Times New Roman"/>
          <w:b w:val="0"/>
          <w:i w:val="0"/>
          <w:color w:val="3D3D3D"/>
          <w:sz w:val="24"/>
        </w:rPr>
        <w:t>ec</w:t>
      </w:r>
      <w:r>
        <w:rPr>
          <w:w w:val="98.01777998606363"/>
          <w:rFonts w:ascii="Times New Roman" w:hAnsi="Times New Roman" w:eastAsia="Times New Roman"/>
          <w:b w:val="0"/>
          <w:i w:val="0"/>
          <w:color w:val="0D0D0D"/>
          <w:sz w:val="24"/>
        </w:rPr>
        <w:t>tiv</w:t>
      </w:r>
      <w:r>
        <w:rPr>
          <w:w w:val="98.01777998606363"/>
          <w:rFonts w:ascii="Times New Roman" w:hAnsi="Times New Roman" w:eastAsia="Times New Roman"/>
          <w:b w:val="0"/>
          <w:i w:val="0"/>
          <w:color w:val="3D3D3D"/>
          <w:sz w:val="24"/>
        </w:rPr>
        <w:t xml:space="preserve">e </w:t>
      </w:r>
      <w:r>
        <w:rPr>
          <w:w w:val="98.01777998606363"/>
          <w:rFonts w:ascii="Times New Roman" w:hAnsi="Times New Roman" w:eastAsia="Times New Roman"/>
          <w:b w:val="0"/>
          <w:i w:val="0"/>
          <w:color w:val="0D0D0D"/>
          <w:sz w:val="24"/>
        </w:rPr>
        <w:t>In</w:t>
      </w:r>
      <w:r>
        <w:rPr>
          <w:w w:val="98.01777998606363"/>
          <w:rFonts w:ascii="Times New Roman" w:hAnsi="Times New Roman" w:eastAsia="Times New Roman"/>
          <w:b w:val="0"/>
          <w:i w:val="0"/>
          <w:color w:val="5D5D5D"/>
          <w:sz w:val="24"/>
        </w:rPr>
        <w:t>s</w:t>
      </w:r>
      <w:r>
        <w:rPr>
          <w:w w:val="98.01777998606363"/>
          <w:rFonts w:ascii="Times New Roman" w:hAnsi="Times New Roman" w:eastAsia="Times New Roman"/>
          <w:b w:val="0"/>
          <w:i w:val="0"/>
          <w:color w:val="0D0D0D"/>
          <w:sz w:val="24"/>
        </w:rPr>
        <w:t>i</w:t>
      </w:r>
      <w:r>
        <w:rPr>
          <w:w w:val="98.01777998606363"/>
          <w:rFonts w:ascii="Times New Roman" w:hAnsi="Times New Roman" w:eastAsia="Times New Roman"/>
          <w:b w:val="0"/>
          <w:i w:val="0"/>
          <w:color w:val="5D5D5D"/>
          <w:sz w:val="24"/>
        </w:rPr>
        <w:t>g</w:t>
      </w:r>
      <w:r>
        <w:rPr>
          <w:w w:val="98.01777998606363"/>
          <w:rFonts w:ascii="Times New Roman" w:hAnsi="Times New Roman" w:eastAsia="Times New Roman"/>
          <w:b w:val="0"/>
          <w:i w:val="0"/>
          <w:color w:val="0D0D0D"/>
          <w:sz w:val="24"/>
        </w:rPr>
        <w:t>ht</w:t>
      </w:r>
      <w:r>
        <w:rPr>
          <w:w w:val="98.01777998606363"/>
          <w:rFonts w:ascii="Times New Roman" w:hAnsi="Times New Roman" w:eastAsia="Times New Roman"/>
          <w:b w:val="0"/>
          <w:i w:val="0"/>
          <w:color w:val="5D5D5D"/>
          <w:sz w:val="24"/>
        </w:rPr>
        <w:t xml:space="preserve">s </w:t>
      </w:r>
      <w:r>
        <w:rPr>
          <w:w w:val="98.50016434987387"/>
          <w:rFonts w:ascii="Arial" w:hAnsi="Arial" w:eastAsia="Arial"/>
          <w:b w:val="0"/>
          <w:i w:val="0"/>
          <w:color w:val="A2A2A2"/>
          <w:sz w:val="24"/>
        </w:rPr>
        <w:t xml:space="preserve">I </w:t>
      </w:r>
      <w:r>
        <w:rPr>
          <w:w w:val="98.01777998606363"/>
          <w:rFonts w:ascii="Times New Roman" w:hAnsi="Times New Roman" w:eastAsia="Times New Roman"/>
          <w:b w:val="0"/>
          <w:i/>
          <w:color w:val="5D5D5D"/>
          <w:sz w:val="24"/>
        </w:rPr>
        <w:t>Forage</w:t>
      </w:r>
    </w:p>
    <w:p>
      <w:pPr>
        <w:autoSpaceDN w:val="0"/>
        <w:autoSpaceDE w:val="0"/>
        <w:widowControl/>
        <w:spacing w:line="218" w:lineRule="auto" w:before="44" w:after="0"/>
        <w:ind w:left="230" w:right="0" w:firstLine="0"/>
        <w:jc w:val="left"/>
      </w:pPr>
      <w:r>
        <w:rPr>
          <w:w w:val="98.01777998606363"/>
          <w:rFonts w:ascii="Times New Roman" w:hAnsi="Times New Roman" w:eastAsia="Times New Roman"/>
          <w:b w:val="0"/>
          <w:i w:val="0"/>
          <w:color w:val="0D0D0D"/>
          <w:sz w:val="24"/>
        </w:rPr>
        <w:t>D</w:t>
      </w:r>
      <w:r>
        <w:rPr>
          <w:w w:val="98.01777998606363"/>
          <w:rFonts w:ascii="Times New Roman" w:hAnsi="Times New Roman" w:eastAsia="Times New Roman"/>
          <w:b w:val="0"/>
          <w:i w:val="0"/>
          <w:color w:val="3D3D3D"/>
          <w:sz w:val="24"/>
        </w:rPr>
        <w:t xml:space="preserve">ata </w:t>
      </w:r>
      <w:r>
        <w:rPr>
          <w:w w:val="98.01777998606363"/>
          <w:rFonts w:ascii="Times New Roman" w:hAnsi="Times New Roman" w:eastAsia="Times New Roman"/>
          <w:b w:val="0"/>
          <w:i w:val="0"/>
          <w:color w:val="0D0D0D"/>
          <w:sz w:val="24"/>
        </w:rPr>
        <w:t>Analyst</w:t>
      </w:r>
      <w:r>
        <w:rPr>
          <w:w w:val="98.50016434987387"/>
          <w:rFonts w:ascii="Arial" w:hAnsi="Arial" w:eastAsia="Arial"/>
          <w:b w:val="0"/>
          <w:i w:val="0"/>
          <w:color w:val="A2A2A2"/>
          <w:sz w:val="24"/>
        </w:rPr>
        <w:t xml:space="preserve">I </w:t>
      </w:r>
      <w:r>
        <w:rPr>
          <w:w w:val="98.01777998606363"/>
          <w:rFonts w:ascii="Times New Roman" w:hAnsi="Times New Roman" w:eastAsia="Times New Roman"/>
          <w:b w:val="0"/>
          <w:i/>
          <w:color w:val="5D5D5D"/>
          <w:sz w:val="24"/>
        </w:rPr>
        <w:t xml:space="preserve">Madrid Software Training Solutions </w:t>
      </w:r>
    </w:p>
    <w:p>
      <w:pPr>
        <w:autoSpaceDN w:val="0"/>
        <w:autoSpaceDE w:val="0"/>
        <w:widowControl/>
        <w:spacing w:line="218" w:lineRule="auto" w:before="48" w:after="0"/>
        <w:ind w:left="230" w:right="0" w:firstLine="0"/>
        <w:jc w:val="left"/>
      </w:pPr>
      <w:r>
        <w:rPr>
          <w:w w:val="98.01777998606363"/>
          <w:rFonts w:ascii="Times New Roman" w:hAnsi="Times New Roman" w:eastAsia="Times New Roman"/>
          <w:b w:val="0"/>
          <w:i w:val="0"/>
          <w:color w:val="0D0D0D"/>
          <w:sz w:val="24"/>
        </w:rPr>
        <w:t>MYSQL</w:t>
      </w:r>
      <w:r>
        <w:rPr>
          <w:w w:val="98.50016434987387"/>
          <w:rFonts w:ascii="Arial" w:hAnsi="Arial" w:eastAsia="Arial"/>
          <w:b w:val="0"/>
          <w:i w:val="0"/>
          <w:color w:val="A2A2A2"/>
          <w:sz w:val="24"/>
        </w:rPr>
        <w:t xml:space="preserve">I </w:t>
      </w:r>
      <w:r>
        <w:rPr>
          <w:w w:val="98.01777998606363"/>
          <w:rFonts w:ascii="Times New Roman" w:hAnsi="Times New Roman" w:eastAsia="Times New Roman"/>
          <w:b w:val="0"/>
          <w:i/>
          <w:color w:val="5D5D5D"/>
          <w:sz w:val="24"/>
        </w:rPr>
        <w:t xml:space="preserve">Hacker Rank </w:t>
      </w:r>
    </w:p>
    <w:p>
      <w:pPr>
        <w:autoSpaceDN w:val="0"/>
        <w:autoSpaceDE w:val="0"/>
        <w:widowControl/>
        <w:spacing w:line="218" w:lineRule="auto" w:before="44" w:after="0"/>
        <w:ind w:left="230" w:right="0" w:firstLine="0"/>
        <w:jc w:val="left"/>
      </w:pPr>
      <w:r>
        <w:rPr>
          <w:w w:val="98.01777998606363"/>
          <w:rFonts w:ascii="Times New Roman" w:hAnsi="Times New Roman" w:eastAsia="Times New Roman"/>
          <w:b w:val="0"/>
          <w:i w:val="0"/>
          <w:color w:val="0D0D0D"/>
          <w:sz w:val="24"/>
        </w:rPr>
        <w:t>R Programming,</w:t>
      </w:r>
      <w:r>
        <w:rPr>
          <w:w w:val="98.50016434987387"/>
          <w:rFonts w:ascii="Arial" w:hAnsi="Arial" w:eastAsia="Arial"/>
          <w:b w:val="0"/>
          <w:i w:val="0"/>
          <w:color w:val="A2A2A2"/>
          <w:sz w:val="24"/>
        </w:rPr>
        <w:t xml:space="preserve">I </w:t>
      </w:r>
      <w:r>
        <w:rPr>
          <w:w w:val="98.01777998606363"/>
          <w:rFonts w:ascii="Times New Roman" w:hAnsi="Times New Roman" w:eastAsia="Times New Roman"/>
          <w:b w:val="0"/>
          <w:i/>
          <w:color w:val="5D5D5D"/>
          <w:sz w:val="24"/>
        </w:rPr>
        <w:t xml:space="preserve">Great Learning </w:t>
      </w:r>
    </w:p>
    <w:sectPr w:rsidR="00FC693F" w:rsidRPr="0006063C" w:rsidSect="00034616">
      <w:type w:val="continuous"/>
      <w:pgSz w:w="12240" w:h="15840"/>
      <w:pgMar w:top="294" w:right="550" w:bottom="482" w:left="710" w:header="720" w:footer="720" w:gutter="0"/>
      <w:cols w:space="720" w:num="1" w:equalWidth="0">
        <w:col w:w="10980" w:space="0"/>
        <w:col w:w="5382" w:space="0"/>
        <w:col w:w="5598" w:space="0"/>
        <w:col w:w="1098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se.sachinkumar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